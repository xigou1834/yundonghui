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35F7" w14:textId="77777777" w:rsidR="00845713" w:rsidRDefault="00000000" w:rsidP="00892871">
      <w:pPr>
        <w:pStyle w:val="aa"/>
        <w:spacing w:line="240" w:lineRule="atLeast"/>
        <w:jc w:val="center"/>
        <w:rPr>
          <w:lang w:eastAsia="zh-CN"/>
        </w:rPr>
      </w:pPr>
      <w:r>
        <w:rPr>
          <w:lang w:eastAsia="zh-CN"/>
        </w:rPr>
        <w:t>C2415</w:t>
      </w:r>
      <w:r>
        <w:rPr>
          <w:lang w:eastAsia="zh-CN"/>
        </w:rPr>
        <w:t>班运动会加油稿集</w:t>
      </w:r>
    </w:p>
    <w:p w14:paraId="05132864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篇</w:t>
      </w:r>
    </w:p>
    <w:p w14:paraId="4B0127C5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跑道上的你们如离弦之箭，风驰电掣向前冲。汗水挥洒青春梦，坚持不懈显英雄。每一步都踏出力量，每一秒都书写辉煌。加油健儿们，胜利就在前方等待你们的到来！</w:t>
      </w:r>
    </w:p>
    <w:p w14:paraId="065F8730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9D1EF04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25CB373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</w:t>
      </w:r>
      <w:r>
        <w:rPr>
          <w:lang w:eastAsia="zh-CN"/>
        </w:rPr>
        <w:t>篇</w:t>
      </w:r>
    </w:p>
    <w:p w14:paraId="0012B6EB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看那跳高运动员，助跑起跳一瞬间。身轻如燕越横杆，完美弧线展雄姿。挑战高度挑战梦，永不</w:t>
      </w:r>
      <w:proofErr w:type="gramStart"/>
      <w:r>
        <w:rPr>
          <w:lang w:eastAsia="zh-CN"/>
        </w:rPr>
        <w:t>言败勇向前</w:t>
      </w:r>
      <w:proofErr w:type="gramEnd"/>
      <w:r>
        <w:rPr>
          <w:lang w:eastAsia="zh-CN"/>
        </w:rPr>
        <w:t>。相信自己能创造奇迹，为班级争光添彩！</w:t>
      </w:r>
    </w:p>
    <w:p w14:paraId="68FFF8BC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EF63A50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727D367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>篇</w:t>
      </w:r>
    </w:p>
    <w:p w14:paraId="1DE5BCB5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铅球在手显神威，旋转投掷力千钧。肌肉紧绷</w:t>
      </w:r>
      <w:proofErr w:type="gramStart"/>
      <w:r>
        <w:rPr>
          <w:lang w:eastAsia="zh-CN"/>
        </w:rPr>
        <w:t>蓄</w:t>
      </w:r>
      <w:proofErr w:type="gramEnd"/>
      <w:r>
        <w:rPr>
          <w:lang w:eastAsia="zh-CN"/>
        </w:rPr>
        <w:t>力量，瞬间爆发震四方。每一次投掷都是对极限的挑战，每一米</w:t>
      </w:r>
      <w:proofErr w:type="gramStart"/>
      <w:r>
        <w:rPr>
          <w:lang w:eastAsia="zh-CN"/>
        </w:rPr>
        <w:t>距离都彰显着</w:t>
      </w:r>
      <w:proofErr w:type="gramEnd"/>
      <w:r>
        <w:rPr>
          <w:lang w:eastAsia="zh-CN"/>
        </w:rPr>
        <w:t>你们的实力。加油勇士们！</w:t>
      </w:r>
    </w:p>
    <w:p w14:paraId="11853EA1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FC055EB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50ACF163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</w:t>
      </w:r>
      <w:r>
        <w:rPr>
          <w:lang w:eastAsia="zh-CN"/>
        </w:rPr>
        <w:t>篇</w:t>
      </w:r>
    </w:p>
    <w:p w14:paraId="15B534B7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接力棒在手中传递，团结协作显真情。四人一心向前冲，速度激情燃烧青春。默契配合无间断，胜利之</w:t>
      </w:r>
      <w:proofErr w:type="gramStart"/>
      <w:r>
        <w:rPr>
          <w:lang w:eastAsia="zh-CN"/>
        </w:rPr>
        <w:t>光即将现</w:t>
      </w:r>
      <w:proofErr w:type="gramEnd"/>
      <w:r>
        <w:rPr>
          <w:lang w:eastAsia="zh-CN"/>
        </w:rPr>
        <w:t>。</w:t>
      </w:r>
      <w:r>
        <w:rPr>
          <w:lang w:eastAsia="zh-CN"/>
        </w:rPr>
        <w:t>C2415</w:t>
      </w:r>
      <w:r>
        <w:rPr>
          <w:lang w:eastAsia="zh-CN"/>
        </w:rPr>
        <w:t>班的骄傲，就是你们！</w:t>
      </w:r>
    </w:p>
    <w:p w14:paraId="63B40A79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D02B46E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3BD085BA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</w:t>
      </w:r>
      <w:r>
        <w:rPr>
          <w:lang w:eastAsia="zh-CN"/>
        </w:rPr>
        <w:t>篇</w:t>
      </w:r>
    </w:p>
    <w:p w14:paraId="49A6F907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长跑赛道见毅力，坚持到底方英雄。气喘吁吁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停步，咬牙坚持显本色。每一圈都是对意志的考验，每一步都</w:t>
      </w:r>
      <w:proofErr w:type="gramStart"/>
      <w:r>
        <w:rPr>
          <w:lang w:eastAsia="zh-CN"/>
        </w:rPr>
        <w:t>诠释着</w:t>
      </w:r>
      <w:proofErr w:type="gramEnd"/>
      <w:r>
        <w:rPr>
          <w:lang w:eastAsia="zh-CN"/>
        </w:rPr>
        <w:t>永不放弃的精神。冲刺吧，胜利在招手！</w:t>
      </w:r>
    </w:p>
    <w:p w14:paraId="25AC4DD2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E3247AE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49F4C89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</w:t>
      </w:r>
      <w:r>
        <w:rPr>
          <w:lang w:eastAsia="zh-CN"/>
        </w:rPr>
        <w:t>篇</w:t>
      </w:r>
    </w:p>
    <w:p w14:paraId="4EC0DFD0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跳远沙坑展雄风，助跑起跳如飞鹰。腾空一瞬显身手，落地无声展技巧。距离不是终点，精神才是永恒。超越自我，创造佳绩，你们最棒！</w:t>
      </w:r>
    </w:p>
    <w:p w14:paraId="585711EB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F5738AB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025B8DB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7</w:t>
      </w:r>
      <w:r>
        <w:rPr>
          <w:lang w:eastAsia="zh-CN"/>
        </w:rPr>
        <w:t>篇</w:t>
      </w:r>
    </w:p>
    <w:p w14:paraId="7231A75C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标枪直刺云霄去，力量技巧完美融。瞄准目标心如镜，投掷瞬间展雄威。每一次出手都承载着梦想，每一米飞行都书写着传奇。加油投掷健儿们！</w:t>
      </w:r>
    </w:p>
    <w:p w14:paraId="75EE73B9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7DA716C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723E27C1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</w:t>
      </w:r>
      <w:r>
        <w:rPr>
          <w:lang w:eastAsia="zh-CN"/>
        </w:rPr>
        <w:t>篇</w:t>
      </w:r>
    </w:p>
    <w:p w14:paraId="55880A0D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三级跳远展神通，连续跨越显功夫。节奏</w:t>
      </w:r>
      <w:proofErr w:type="gramStart"/>
      <w:r>
        <w:rPr>
          <w:lang w:eastAsia="zh-CN"/>
        </w:rPr>
        <w:t>掌控需精准</w:t>
      </w:r>
      <w:proofErr w:type="gramEnd"/>
      <w:r>
        <w:rPr>
          <w:lang w:eastAsia="zh-CN"/>
        </w:rPr>
        <w:t>，爆发力量在瞬间。一跳再跳向前方，距离记录等你破。相信自己，创造奇迹！</w:t>
      </w:r>
    </w:p>
    <w:p w14:paraId="5EF68723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2AB3191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6C995812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</w:t>
      </w:r>
      <w:r>
        <w:rPr>
          <w:lang w:eastAsia="zh-CN"/>
        </w:rPr>
        <w:t>篇</w:t>
      </w:r>
    </w:p>
    <w:p w14:paraId="51D4A6EB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短跑冲刺显速度，百米赛道见真章。起跑反应要迅速，途中加速显本领。终点冲刺</w:t>
      </w:r>
      <w:proofErr w:type="gramStart"/>
      <w:r>
        <w:rPr>
          <w:lang w:eastAsia="zh-CN"/>
        </w:rPr>
        <w:t>最</w:t>
      </w:r>
      <w:proofErr w:type="gramEnd"/>
      <w:r>
        <w:rPr>
          <w:lang w:eastAsia="zh-CN"/>
        </w:rPr>
        <w:t>关键，胜负往往在毫厘。飞奔吧，速度之星！</w:t>
      </w:r>
    </w:p>
    <w:p w14:paraId="6614734A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997C9A1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0F1F06F9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</w:t>
      </w:r>
      <w:r>
        <w:rPr>
          <w:lang w:eastAsia="zh-CN"/>
        </w:rPr>
        <w:t>篇</w:t>
      </w:r>
    </w:p>
    <w:p w14:paraId="345B3DFF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田径赛场竞风流，各显神通展身手。不求名利求超越，挑战自我是目标。汗水浇灌成功花，努力铸就胜利果。</w:t>
      </w:r>
      <w:r>
        <w:rPr>
          <w:lang w:eastAsia="zh-CN"/>
        </w:rPr>
        <w:t>C2415</w:t>
      </w:r>
      <w:r>
        <w:rPr>
          <w:lang w:eastAsia="zh-CN"/>
        </w:rPr>
        <w:t>班为你们骄傲！</w:t>
      </w:r>
    </w:p>
    <w:p w14:paraId="2B663AAD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BE5CCED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09F35DEB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11</w:t>
      </w:r>
      <w:r>
        <w:rPr>
          <w:lang w:eastAsia="zh-CN"/>
        </w:rPr>
        <w:t>篇</w:t>
      </w:r>
    </w:p>
    <w:p w14:paraId="5866AE3A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跨栏如飞越障碍，节奏</w:t>
      </w:r>
      <w:proofErr w:type="gramStart"/>
      <w:r>
        <w:rPr>
          <w:lang w:eastAsia="zh-CN"/>
        </w:rPr>
        <w:t>掌控显技巧</w:t>
      </w:r>
      <w:proofErr w:type="gramEnd"/>
      <w:r>
        <w:rPr>
          <w:lang w:eastAsia="zh-CN"/>
        </w:rPr>
        <w:t>。每一栏都是挑战，每一跨都需勇气。保持节奏不乱步，冲向终点夺桂冠。跨越吧，栏间飞人！</w:t>
      </w:r>
    </w:p>
    <w:p w14:paraId="7636C733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E84F174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3D2FC7C8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12</w:t>
      </w:r>
      <w:r>
        <w:rPr>
          <w:lang w:eastAsia="zh-CN"/>
        </w:rPr>
        <w:t>篇</w:t>
      </w:r>
    </w:p>
    <w:p w14:paraId="6D1018EC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撑杆跳高冲云霄，技巧力量巧结合。助跑撑杆要协调，腾空翻身显神通。高度不是限制，梦想才是动力。飞越吧，向着更高的目标！</w:t>
      </w:r>
    </w:p>
    <w:p w14:paraId="1D990AB3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33C3D56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909CA96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13</w:t>
      </w:r>
      <w:r>
        <w:rPr>
          <w:lang w:eastAsia="zh-CN"/>
        </w:rPr>
        <w:t>篇</w:t>
      </w:r>
    </w:p>
    <w:p w14:paraId="57AD94C3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铁饼旋转展雄姿，力量技巧相融合。预摆转体要流畅，出手角度需精准。每一次旋转都积蓄力量，每一次投掷都展现实力。加油力量之王！</w:t>
      </w:r>
    </w:p>
    <w:p w14:paraId="3930E67D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lastRenderedPageBreak/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4072799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4186D86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14</w:t>
      </w:r>
      <w:r>
        <w:rPr>
          <w:lang w:eastAsia="zh-CN"/>
        </w:rPr>
        <w:t>篇</w:t>
      </w:r>
    </w:p>
    <w:p w14:paraId="6D2977C8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链球飞舞显神威，旋转投掷力千斤。节奏掌控</w:t>
      </w:r>
      <w:proofErr w:type="gramStart"/>
      <w:r>
        <w:rPr>
          <w:lang w:eastAsia="zh-CN"/>
        </w:rPr>
        <w:t>最</w:t>
      </w:r>
      <w:proofErr w:type="gramEnd"/>
      <w:r>
        <w:rPr>
          <w:lang w:eastAsia="zh-CN"/>
        </w:rPr>
        <w:t>关键，爆发瞬间定胜负。圆周运动积动能，直线</w:t>
      </w:r>
      <w:proofErr w:type="gramStart"/>
      <w:r>
        <w:rPr>
          <w:lang w:eastAsia="zh-CN"/>
        </w:rPr>
        <w:t>投掷见</w:t>
      </w:r>
      <w:proofErr w:type="gramEnd"/>
      <w:r>
        <w:rPr>
          <w:lang w:eastAsia="zh-CN"/>
        </w:rPr>
        <w:t>真功。旋转吧，钢铁战士！</w:t>
      </w:r>
    </w:p>
    <w:p w14:paraId="6AE5179C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1C7A17F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128B7FA6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15</w:t>
      </w:r>
      <w:r>
        <w:rPr>
          <w:lang w:eastAsia="zh-CN"/>
        </w:rPr>
        <w:t>篇</w:t>
      </w:r>
    </w:p>
    <w:p w14:paraId="0CACB62F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马拉松路见精神，坚持不懈到终点。每一步都需勇气，每一里都要毅力。不是速度的比拼，而是意志的较量。坚持吧，长跑英雄！</w:t>
      </w:r>
    </w:p>
    <w:p w14:paraId="58D5E95D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16668C8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70CE8BE2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16</w:t>
      </w:r>
      <w:r>
        <w:rPr>
          <w:lang w:eastAsia="zh-CN"/>
        </w:rPr>
        <w:t>篇</w:t>
      </w:r>
    </w:p>
    <w:p w14:paraId="3ED94507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竞走步伐有规律，技术动作要标准。保持节奏不能乱，规则意识要牢记。看似简单实不易，考验意志和技巧。稳步前进，胜利属于你！</w:t>
      </w:r>
    </w:p>
    <w:p w14:paraId="3039F4FC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A78406A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324BE652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17</w:t>
      </w:r>
      <w:r>
        <w:rPr>
          <w:lang w:eastAsia="zh-CN"/>
        </w:rPr>
        <w:t>篇</w:t>
      </w:r>
    </w:p>
    <w:p w14:paraId="24CF9A07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十项全能真英雄，样样精通显本领。跑跳投掷都擅长，全面发展</w:t>
      </w:r>
      <w:proofErr w:type="gramStart"/>
      <w:r>
        <w:rPr>
          <w:lang w:eastAsia="zh-CN"/>
        </w:rPr>
        <w:t>展</w:t>
      </w:r>
      <w:proofErr w:type="gramEnd"/>
      <w:r>
        <w:rPr>
          <w:lang w:eastAsia="zh-CN"/>
        </w:rPr>
        <w:t>风采。不求单项第一名，综合实力是王道。全能战士，你们最强！</w:t>
      </w:r>
    </w:p>
    <w:p w14:paraId="4B54C7E6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E8595BA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35CDCBE0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18</w:t>
      </w:r>
      <w:r>
        <w:rPr>
          <w:lang w:eastAsia="zh-CN"/>
        </w:rPr>
        <w:t>篇</w:t>
      </w:r>
    </w:p>
    <w:p w14:paraId="331318E8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七项全能女英雄，多才多艺显神通。田径赛场展风采，综合素质最重要。每个项目都拼搏，总分才是硬道理。全能女神，加油冲刺！</w:t>
      </w:r>
    </w:p>
    <w:p w14:paraId="7EAF4F86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68AC051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3400A7F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19</w:t>
      </w:r>
      <w:r>
        <w:rPr>
          <w:lang w:eastAsia="zh-CN"/>
        </w:rPr>
        <w:t>篇</w:t>
      </w:r>
    </w:p>
    <w:p w14:paraId="1839501B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田赛场上展身手，技术动作要精准。心理素质很重要，稳定发挥是关键。不惧压力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畏难，相信自己能成功。技术流选手，展现你的实力！</w:t>
      </w:r>
    </w:p>
    <w:p w14:paraId="69C2E250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4711457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3126426B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20</w:t>
      </w:r>
      <w:r>
        <w:rPr>
          <w:lang w:eastAsia="zh-CN"/>
        </w:rPr>
        <w:t>篇</w:t>
      </w:r>
    </w:p>
    <w:p w14:paraId="23CEE39B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径赛跑道见真章，速度</w:t>
      </w:r>
      <w:proofErr w:type="gramStart"/>
      <w:r>
        <w:rPr>
          <w:lang w:eastAsia="zh-CN"/>
        </w:rPr>
        <w:t>耐力双</w:t>
      </w:r>
      <w:proofErr w:type="gramEnd"/>
      <w:r>
        <w:rPr>
          <w:lang w:eastAsia="zh-CN"/>
        </w:rPr>
        <w:t>考验。战术配合要得当，节奏</w:t>
      </w:r>
      <w:proofErr w:type="gramStart"/>
      <w:r>
        <w:rPr>
          <w:lang w:eastAsia="zh-CN"/>
        </w:rPr>
        <w:t>掌控需精准</w:t>
      </w:r>
      <w:proofErr w:type="gramEnd"/>
      <w:r>
        <w:rPr>
          <w:lang w:eastAsia="zh-CN"/>
        </w:rPr>
        <w:t>。团队协作力量大，个人努力也重要。跑道英雄，冲向胜利！</w:t>
      </w:r>
    </w:p>
    <w:p w14:paraId="52FE77E4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74A43B8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47148DCF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21</w:t>
      </w:r>
      <w:r>
        <w:rPr>
          <w:lang w:eastAsia="zh-CN"/>
        </w:rPr>
        <w:t>篇</w:t>
      </w:r>
    </w:p>
    <w:p w14:paraId="7A911F3A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青春赛场展风采，汗水挥洒不后悔。胜负结果不重要，参与过程最珍贵。友谊第一比赛二，体育精神要发扬。青春无悔，运动最美！</w:t>
      </w:r>
    </w:p>
    <w:p w14:paraId="2C67FCE4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C5D8461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1AAC5701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22</w:t>
      </w:r>
      <w:r>
        <w:rPr>
          <w:lang w:eastAsia="zh-CN"/>
        </w:rPr>
        <w:t>篇</w:t>
      </w:r>
    </w:p>
    <w:p w14:paraId="60928C11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训练场上苦练功，赛场之上显神通。台上一分钟表演，台下十年功夫深。没有随随便便成功，只有日积月累努力。训练有素的你们，必将创造佳绩！</w:t>
      </w:r>
    </w:p>
    <w:p w14:paraId="711445AF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1C23ECA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3EF9AB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23</w:t>
      </w:r>
      <w:r>
        <w:rPr>
          <w:lang w:eastAsia="zh-CN"/>
        </w:rPr>
        <w:t>篇</w:t>
      </w:r>
    </w:p>
    <w:p w14:paraId="1A0FDF7D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团队精神最可贵，互相</w:t>
      </w:r>
      <w:proofErr w:type="gramStart"/>
      <w:r>
        <w:rPr>
          <w:lang w:eastAsia="zh-CN"/>
        </w:rPr>
        <w:t>鼓励共</w:t>
      </w:r>
      <w:proofErr w:type="gramEnd"/>
      <w:r>
        <w:rPr>
          <w:lang w:eastAsia="zh-CN"/>
        </w:rPr>
        <w:t>进退。你的成功我骄傲，我的失败你安慰。集体荣誉高于一切，个人得失算什么。团结就是力量，</w:t>
      </w:r>
      <w:r>
        <w:rPr>
          <w:lang w:eastAsia="zh-CN"/>
        </w:rPr>
        <w:t>C2415</w:t>
      </w:r>
      <w:r>
        <w:rPr>
          <w:lang w:eastAsia="zh-CN"/>
        </w:rPr>
        <w:t>最强！</w:t>
      </w:r>
    </w:p>
    <w:p w14:paraId="6DFD72EF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F2F2154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3E1E5993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24</w:t>
      </w:r>
      <w:r>
        <w:rPr>
          <w:lang w:eastAsia="zh-CN"/>
        </w:rPr>
        <w:t>篇</w:t>
      </w:r>
    </w:p>
    <w:p w14:paraId="2D5F2FE0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挑战极限显英雄，超越自我真性情。不与他人比高低，只和昨天的自己较量。每一次突破都是成长，每一分进步都值得庆祝。超越自我，永远向前！</w:t>
      </w:r>
    </w:p>
    <w:p w14:paraId="37BC6530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182C0D9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202D1994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25</w:t>
      </w:r>
      <w:r>
        <w:rPr>
          <w:lang w:eastAsia="zh-CN"/>
        </w:rPr>
        <w:t>篇</w:t>
      </w:r>
    </w:p>
    <w:p w14:paraId="7D3B06F2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失败并不可怕，可怕的是失去斗志。跌倒了就爬起来，失误了就重新来。坚持就是胜利，努力就有希望。永不言败的精神，才是最珍贵的财富！</w:t>
      </w:r>
    </w:p>
    <w:p w14:paraId="5C867D5B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E83E73F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154B37E7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26</w:t>
      </w:r>
      <w:r>
        <w:rPr>
          <w:lang w:eastAsia="zh-CN"/>
        </w:rPr>
        <w:t>篇</w:t>
      </w:r>
    </w:p>
    <w:p w14:paraId="01AC4E7F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赛场如战场，策略很重要。知己知彼能百胜，合理分配体力好。前半程保存实力，后半程全力冲刺。智勇双全的你们，必将笑到最后！</w:t>
      </w:r>
    </w:p>
    <w:p w14:paraId="4A4C0CBE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lastRenderedPageBreak/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291AE1D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9D17E42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27</w:t>
      </w:r>
      <w:r>
        <w:rPr>
          <w:lang w:eastAsia="zh-CN"/>
        </w:rPr>
        <w:t>篇</w:t>
      </w:r>
    </w:p>
    <w:p w14:paraId="44E556C9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体育精神传四方，公平竞争显风尚。尊重对手敬裁判，文明参赛树榜样。胜不骄败不馁，风度翩翩展品格。体育健儿好样的！</w:t>
      </w:r>
    </w:p>
    <w:p w14:paraId="2D3F2853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AFAC0AE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30BECCD2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28</w:t>
      </w:r>
      <w:r>
        <w:rPr>
          <w:lang w:eastAsia="zh-CN"/>
        </w:rPr>
        <w:t>篇</w:t>
      </w:r>
    </w:p>
    <w:p w14:paraId="22C466A3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汗水是成功的见证，努力是胜利的基石。没有人能随随便便成功，背后都有艰辛付出。你们的汗水不会白流，你们的努力必有回报！</w:t>
      </w:r>
    </w:p>
    <w:p w14:paraId="63A24697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37B04B7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170D5F9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29</w:t>
      </w:r>
      <w:r>
        <w:rPr>
          <w:lang w:eastAsia="zh-CN"/>
        </w:rPr>
        <w:t>篇</w:t>
      </w:r>
    </w:p>
    <w:p w14:paraId="60CD5DBD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梦想在跑道上飞翔，希望在赛场中绽放。每一次起跑都是新的开始，每一次冲刺都是梦想的追逐。追梦少年，勇敢地飞翔吧！</w:t>
      </w:r>
    </w:p>
    <w:p w14:paraId="419202EA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986957D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5B21A504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30</w:t>
      </w:r>
      <w:r>
        <w:rPr>
          <w:lang w:eastAsia="zh-CN"/>
        </w:rPr>
        <w:t>篇</w:t>
      </w:r>
    </w:p>
    <w:p w14:paraId="34C464AB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坚持是最美的品质，努力是最好的态度。纵然道路充满荆棘，纵然前方迷雾重重。只要心中有梦想，就能闯过所有难关。坚持到底，就是胜利！</w:t>
      </w:r>
    </w:p>
    <w:p w14:paraId="6D56C245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467BC37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0AAC5A3B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31</w:t>
      </w:r>
      <w:r>
        <w:rPr>
          <w:lang w:eastAsia="zh-CN"/>
        </w:rPr>
        <w:t>篇</w:t>
      </w:r>
    </w:p>
    <w:p w14:paraId="110E5185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速度与激情在燃烧，青春与梦想在飞扬。赛道是你们的舞台，奖牌是你们的目标。用速度诠释青春，用激情点燃梦想。飞速前进吧！</w:t>
      </w:r>
    </w:p>
    <w:p w14:paraId="6D5A04C0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17524C0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760F9BE9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32</w:t>
      </w:r>
      <w:r>
        <w:rPr>
          <w:lang w:eastAsia="zh-CN"/>
        </w:rPr>
        <w:t>篇</w:t>
      </w:r>
    </w:p>
    <w:p w14:paraId="4FDD2265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力量来自内心深处，勇气源于坚定信念。外表的强壮不算什么，内心的强大才珍贵。相信自己无所不能，相信奇迹就会出现。内心强大的战士！</w:t>
      </w:r>
    </w:p>
    <w:p w14:paraId="717D5421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0117537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68CAA94D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33</w:t>
      </w:r>
      <w:r>
        <w:rPr>
          <w:lang w:eastAsia="zh-CN"/>
        </w:rPr>
        <w:t>篇</w:t>
      </w:r>
    </w:p>
    <w:p w14:paraId="41CDE596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技巧需要千锤百炼，完美需要精益求精。每一个动作都要标准，每一次出手都要精准。技术的完美来自于不断的练习，冠军的光环属于最努力的人！</w:t>
      </w:r>
    </w:p>
    <w:p w14:paraId="12ED7394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A779E34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19FCF587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34</w:t>
      </w:r>
      <w:r>
        <w:rPr>
          <w:lang w:eastAsia="zh-CN"/>
        </w:rPr>
        <w:t>篇</w:t>
      </w:r>
    </w:p>
    <w:p w14:paraId="1863FE35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心态决定一切成败，压力转化为动力。紧张是成长的催化剂，挑战是进步的阶梯。保持良好心态，发挥最佳水平。心理强大的你们，必将创造奇迹！</w:t>
      </w:r>
    </w:p>
    <w:p w14:paraId="4F1BF9A4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F44DFDE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104D38F1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35</w:t>
      </w:r>
      <w:r>
        <w:rPr>
          <w:lang w:eastAsia="zh-CN"/>
        </w:rPr>
        <w:t>篇</w:t>
      </w:r>
    </w:p>
    <w:p w14:paraId="7D8E4199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荣誉属于拼搏的人，掌声送给努力的人。不管结果如何，过程最重要。你们已经是英雄，因为你们敢于挑战。为勇敢的你们鼓掌！</w:t>
      </w:r>
    </w:p>
    <w:p w14:paraId="557798CC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82D9AA8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389302FD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36</w:t>
      </w:r>
      <w:r>
        <w:rPr>
          <w:lang w:eastAsia="zh-CN"/>
        </w:rPr>
        <w:t>篇</w:t>
      </w:r>
    </w:p>
    <w:p w14:paraId="7AE66339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每一滴汗水都闪闪发光，每一份努力都值得尊敬。运动场上没有失败者，只有不同程度的成功者。你们都是成功者，都是我们的骄傲！</w:t>
      </w:r>
    </w:p>
    <w:p w14:paraId="73796E33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4859B55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64A4C8A5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37</w:t>
      </w:r>
      <w:r>
        <w:rPr>
          <w:lang w:eastAsia="zh-CN"/>
        </w:rPr>
        <w:t>篇</w:t>
      </w:r>
    </w:p>
    <w:p w14:paraId="20B247B2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风雨无阻训练苦，烈日炎炎不叫累。为了今天的比赛，多少个日夜在坚持。苦尽甘来见彩虹，努力付出有回报。辛苦训练的收获时刻！</w:t>
      </w:r>
    </w:p>
    <w:p w14:paraId="727544C3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7DBE986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6A9A76BE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38</w:t>
      </w:r>
      <w:r>
        <w:rPr>
          <w:lang w:eastAsia="zh-CN"/>
        </w:rPr>
        <w:t>篇</w:t>
      </w:r>
    </w:p>
    <w:p w14:paraId="42CA58A6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友谊之花在绽放，竞争之火在燃烧。对手也是朋友，竞争促进进步。互相学习共提高，友谊第一要记牢。友谊竞争两不误，体育精神最珍贵！</w:t>
      </w:r>
    </w:p>
    <w:p w14:paraId="67B7BB48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E98B757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13BE3397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39</w:t>
      </w:r>
      <w:r>
        <w:rPr>
          <w:lang w:eastAsia="zh-CN"/>
        </w:rPr>
        <w:t>篇</w:t>
      </w:r>
    </w:p>
    <w:p w14:paraId="02CDD710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突破极限创纪录，挑战自我展风采。纪录是用来被打破的，极限是用来被超越的。相信自己能创造历史，相信今天就是你们的时代！</w:t>
      </w:r>
    </w:p>
    <w:p w14:paraId="2DC044EC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lastRenderedPageBreak/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4420EFD9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3E9E27B5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40</w:t>
      </w:r>
      <w:r>
        <w:rPr>
          <w:lang w:eastAsia="zh-CN"/>
        </w:rPr>
        <w:t>篇</w:t>
      </w:r>
    </w:p>
    <w:p w14:paraId="5466165B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团结协作力量大，众志成城能移山。一个人可以跑得很快，一群人可以跑得更远。集体的智慧无穷尽，团队的力量最强大。团结的</w:t>
      </w:r>
      <w:r>
        <w:rPr>
          <w:lang w:eastAsia="zh-CN"/>
        </w:rPr>
        <w:t>C2415</w:t>
      </w:r>
      <w:r>
        <w:rPr>
          <w:lang w:eastAsia="zh-CN"/>
        </w:rPr>
        <w:t>！</w:t>
      </w:r>
    </w:p>
    <w:p w14:paraId="6B748576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030E8FD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1F672C1F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41</w:t>
      </w:r>
      <w:r>
        <w:rPr>
          <w:lang w:eastAsia="zh-CN"/>
        </w:rPr>
        <w:t>篇</w:t>
      </w:r>
    </w:p>
    <w:p w14:paraId="54145EA1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青春无悔追梦想，运动场上展辉煌。这是属于你们的舞台，这是展现自我的时刻。青春就要张扬，梦想就要飞翔。青春无敌，梦想成真！</w:t>
      </w:r>
    </w:p>
    <w:p w14:paraId="2C7F1743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2AC37D7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43E6E60F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42</w:t>
      </w:r>
      <w:r>
        <w:rPr>
          <w:lang w:eastAsia="zh-CN"/>
        </w:rPr>
        <w:t>篇</w:t>
      </w:r>
    </w:p>
    <w:p w14:paraId="0C1494B6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每一次呐喊都是支持，每一声加油都是鼓励。我们的声音是你们的动力，我们的支持是你们的后盾。全班同学都在为你们加油助威！</w:t>
      </w:r>
    </w:p>
    <w:p w14:paraId="0C99B3A2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F8CF316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5D569DC2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43</w:t>
      </w:r>
      <w:r>
        <w:rPr>
          <w:lang w:eastAsia="zh-CN"/>
        </w:rPr>
        <w:t>篇</w:t>
      </w:r>
    </w:p>
    <w:p w14:paraId="5EEF0499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胜利的花朵需要汗水浇灌，成功的果实需要努力培育。没有随随便便的胜利，只有理所当然的回报。付出就有收获，努力就有成功！</w:t>
      </w:r>
    </w:p>
    <w:p w14:paraId="12905BB8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471B582B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F12378B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44</w:t>
      </w:r>
      <w:r>
        <w:rPr>
          <w:lang w:eastAsia="zh-CN"/>
        </w:rPr>
        <w:t>篇</w:t>
      </w:r>
    </w:p>
    <w:p w14:paraId="78E9CC19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比赛的意义不只是输赢，更重要的是参与和体验。勇敢参与就是胜利，努力拼搏就是成功。感谢你们的精彩表现，感谢你们的努力付出！</w:t>
      </w:r>
    </w:p>
    <w:p w14:paraId="3C47DDFB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C1BCC9D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41856220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45</w:t>
      </w:r>
      <w:r>
        <w:rPr>
          <w:lang w:eastAsia="zh-CN"/>
        </w:rPr>
        <w:t>篇</w:t>
      </w:r>
    </w:p>
    <w:p w14:paraId="35123D38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每一个动作都要精益求精，每一次出手都要全力以赴。细节决定成败，态度决定高度。认真对待每一个环节，成功就在不远处等你！</w:t>
      </w:r>
    </w:p>
    <w:p w14:paraId="17C34DC9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A8BD397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21410AD8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46</w:t>
      </w:r>
      <w:r>
        <w:rPr>
          <w:lang w:eastAsia="zh-CN"/>
        </w:rPr>
        <w:t>篇</w:t>
      </w:r>
    </w:p>
    <w:p w14:paraId="5749C2C7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运动是生命的源泉，拼搏是青春的本色。在运动中找到快乐，在拼搏中收获成长。享受运动的乐趣，感受拼搏的充实。</w:t>
      </w:r>
      <w:proofErr w:type="gramStart"/>
      <w:r>
        <w:rPr>
          <w:lang w:eastAsia="zh-CN"/>
        </w:rPr>
        <w:t>运动让</w:t>
      </w:r>
      <w:proofErr w:type="gramEnd"/>
      <w:r>
        <w:rPr>
          <w:lang w:eastAsia="zh-CN"/>
        </w:rPr>
        <w:t>生命更精彩！</w:t>
      </w:r>
    </w:p>
    <w:p w14:paraId="43C242FB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E90663C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54AED779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47</w:t>
      </w:r>
      <w:r>
        <w:rPr>
          <w:lang w:eastAsia="zh-CN"/>
        </w:rPr>
        <w:t>篇</w:t>
      </w:r>
    </w:p>
    <w:p w14:paraId="528D2854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坚强的意志是成功的基石，不屈的精神是胜利的保证。面对困难不退缩，遇到挫折不气馁。坚强的你们一定能够战胜一切，取得最终的胜利！</w:t>
      </w:r>
    </w:p>
    <w:p w14:paraId="0C510386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B00D977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AA35D09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48</w:t>
      </w:r>
      <w:r>
        <w:rPr>
          <w:lang w:eastAsia="zh-CN"/>
        </w:rPr>
        <w:t>篇</w:t>
      </w:r>
    </w:p>
    <w:p w14:paraId="3834DB97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每一次训练都是进步，每一天坚持都是成长。量变终将引起质变，积累必将带来突破。相信日积月累的力量，相信水滴石穿的奇迹！</w:t>
      </w:r>
    </w:p>
    <w:p w14:paraId="5ED907F8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4713A64F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57E01025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49</w:t>
      </w:r>
      <w:r>
        <w:rPr>
          <w:lang w:eastAsia="zh-CN"/>
        </w:rPr>
        <w:t>篇</w:t>
      </w:r>
    </w:p>
    <w:p w14:paraId="49D8476A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赛场上的每一秒都珍贵，比赛中的每一分都重要。珍惜每一次机会，把握每一个瞬间。机会稍纵即逝，成功需要抓住关键时刻！</w:t>
      </w:r>
    </w:p>
    <w:p w14:paraId="09387D89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734A3F2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19825714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50</w:t>
      </w:r>
      <w:r>
        <w:rPr>
          <w:lang w:eastAsia="zh-CN"/>
        </w:rPr>
        <w:t>篇</w:t>
      </w:r>
    </w:p>
    <w:p w14:paraId="38535DC7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运动健儿展雄姿，青春活力满赛场。你们是最亮的星，你们是最美的风景。用青春书写传奇，用汗水浇灌梦想。青春万岁，运动万岁！</w:t>
      </w:r>
    </w:p>
    <w:p w14:paraId="71416804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54061A7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41EF3BC7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51</w:t>
      </w:r>
      <w:r>
        <w:rPr>
          <w:lang w:eastAsia="zh-CN"/>
        </w:rPr>
        <w:t>篇</w:t>
      </w:r>
    </w:p>
    <w:p w14:paraId="11D521BB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每一次起跑都是新的开始，每一次冲刺都是梦想的追逐。不管起点在哪里，重要的是勇敢向前。新的开始，新的希望，新的奇迹等着你们创造！</w:t>
      </w:r>
    </w:p>
    <w:p w14:paraId="387BADA5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BC15AF2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43CAE51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52</w:t>
      </w:r>
      <w:r>
        <w:rPr>
          <w:lang w:eastAsia="zh-CN"/>
        </w:rPr>
        <w:t>篇</w:t>
      </w:r>
    </w:p>
    <w:p w14:paraId="59C42BED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失败是成功之母，挫折是成长之师。从失败中汲取教训，从挫折中获得力量。每一次跌倒都让你们更加坚强，每一次失败都让你们更加成熟！</w:t>
      </w:r>
    </w:p>
    <w:p w14:paraId="55D60B3F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lastRenderedPageBreak/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F7A5C29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642E566D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53</w:t>
      </w:r>
      <w:r>
        <w:rPr>
          <w:lang w:eastAsia="zh-CN"/>
        </w:rPr>
        <w:t>篇</w:t>
      </w:r>
    </w:p>
    <w:p w14:paraId="60B68304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运动场上见真章，平时训练显功夫。台上一分钟，台下十年功。你们的每一份努力都不会白费，你们的每一滴汗水都会发光！</w:t>
      </w:r>
    </w:p>
    <w:p w14:paraId="54CD0E1D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9A34A52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6867192F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54</w:t>
      </w:r>
      <w:r>
        <w:rPr>
          <w:lang w:eastAsia="zh-CN"/>
        </w:rPr>
        <w:t>篇</w:t>
      </w:r>
    </w:p>
    <w:p w14:paraId="563E0168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挑战自我是最大的胜利，超越昨天是最好的成长。不和别人比，只和自己较劲。每一次进步都值得庆祝，每一分成长都值得骄傲！</w:t>
      </w:r>
    </w:p>
    <w:p w14:paraId="23C8CAC0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916E4AA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2E4F4173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55</w:t>
      </w:r>
      <w:r>
        <w:rPr>
          <w:lang w:eastAsia="zh-CN"/>
        </w:rPr>
        <w:t>篇</w:t>
      </w:r>
    </w:p>
    <w:p w14:paraId="318E9DA3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团队合作显默契，齐心协力创佳绩。一个人的力量有限，团队的力量无穷。相互配合，相互支持，团结就是我们最大的优势！</w:t>
      </w:r>
    </w:p>
    <w:p w14:paraId="47424D48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59B9F8B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4E446FE9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56</w:t>
      </w:r>
      <w:r>
        <w:rPr>
          <w:lang w:eastAsia="zh-CN"/>
        </w:rPr>
        <w:t>篇</w:t>
      </w:r>
    </w:p>
    <w:p w14:paraId="3286245F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汗水见证努力，成绩证明实力。没有人能够随随便便成功，背后都有不为人知的付出。你们的汗水不会白流，你们的努力必有回报！</w:t>
      </w:r>
    </w:p>
    <w:p w14:paraId="5F2E2B79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946AE6E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79E73E5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57</w:t>
      </w:r>
      <w:r>
        <w:rPr>
          <w:lang w:eastAsia="zh-CN"/>
        </w:rPr>
        <w:t>篇</w:t>
      </w:r>
    </w:p>
    <w:p w14:paraId="14D11267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每一次突破都是成长，每一分进步都是收获。突破自我的限制，打破昨天的记录。相信自己能够创造奇迹，相信今天就是突破的时刻！</w:t>
      </w:r>
    </w:p>
    <w:p w14:paraId="33BBB6C9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43600DCB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56FDF73E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58</w:t>
      </w:r>
      <w:r>
        <w:rPr>
          <w:lang w:eastAsia="zh-CN"/>
        </w:rPr>
        <w:t>篇</w:t>
      </w:r>
    </w:p>
    <w:p w14:paraId="6802DED6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运动精神永传承，拼搏品质代代传。这不仅仅是一场比赛，更是精神的传承。用行动诠释运动精神，用拼搏书写青春华章！</w:t>
      </w:r>
    </w:p>
    <w:p w14:paraId="512BA55D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273B0A9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B4D0EFE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59</w:t>
      </w:r>
      <w:r>
        <w:rPr>
          <w:lang w:eastAsia="zh-CN"/>
        </w:rPr>
        <w:t>篇</w:t>
      </w:r>
    </w:p>
    <w:p w14:paraId="5645310A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每一个眼神都充满坚定，每一个动作都展现力量。坚定的眼神是内心强大的体现，有力的动作是实力雄厚的证明。坚定前行，力量无穷！</w:t>
      </w:r>
    </w:p>
    <w:p w14:paraId="377735C2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356273E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4B2C7893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60</w:t>
      </w:r>
      <w:r>
        <w:rPr>
          <w:lang w:eastAsia="zh-CN"/>
        </w:rPr>
        <w:t>篇</w:t>
      </w:r>
    </w:p>
    <w:p w14:paraId="041A6D68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赛场如舞台，你们是主角。尽情展现你们的风采，充分释放你们的能量。这是属于你们的时刻，这是展现自我的舞台。尽情绽放吧！</w:t>
      </w:r>
    </w:p>
    <w:p w14:paraId="04E3E5A2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5ED29D4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666A89C6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61</w:t>
      </w:r>
      <w:r>
        <w:rPr>
          <w:lang w:eastAsia="zh-CN"/>
        </w:rPr>
        <w:t>篇</w:t>
      </w:r>
    </w:p>
    <w:p w14:paraId="20345004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每一声呐喊都是力量，每一次鼓励都是支持。我们的声音汇成海洋，我们的支持化作力量。全体同学都是你们的</w:t>
      </w:r>
      <w:proofErr w:type="gramStart"/>
      <w:r>
        <w:rPr>
          <w:lang w:eastAsia="zh-CN"/>
        </w:rPr>
        <w:t>啦啦队</w:t>
      </w:r>
      <w:proofErr w:type="gramEnd"/>
      <w:r>
        <w:rPr>
          <w:lang w:eastAsia="zh-CN"/>
        </w:rPr>
        <w:t>，都是你们的后盾！</w:t>
      </w:r>
    </w:p>
    <w:p w14:paraId="11EE7030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352A6E6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14D987A5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62</w:t>
      </w:r>
      <w:r>
        <w:rPr>
          <w:lang w:eastAsia="zh-CN"/>
        </w:rPr>
        <w:t>篇</w:t>
      </w:r>
    </w:p>
    <w:p w14:paraId="7835805C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训练场上的汗水，比赛场上的泪水。无论是汗水还是泪水，都是青春最美的见证。每一滴都闪闪发光，每一滴都值得珍惜！</w:t>
      </w:r>
    </w:p>
    <w:p w14:paraId="378A3BD7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4D2668AB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558A3F7D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63</w:t>
      </w:r>
      <w:r>
        <w:rPr>
          <w:lang w:eastAsia="zh-CN"/>
        </w:rPr>
        <w:t>篇</w:t>
      </w:r>
    </w:p>
    <w:p w14:paraId="33B2704F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勇敢面对每一次挑战，坚强迎接每一个困难。困难是成长的阶梯，挑战是进步的动力。勇敢坚强的你们，一定能够战胜一切！</w:t>
      </w:r>
    </w:p>
    <w:p w14:paraId="5F8B4EA1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E545EB6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5C25F5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64</w:t>
      </w:r>
      <w:r>
        <w:rPr>
          <w:lang w:eastAsia="zh-CN"/>
        </w:rPr>
        <w:t>篇</w:t>
      </w:r>
    </w:p>
    <w:p w14:paraId="0CD10DFD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每一次呼吸都充满力量，每一次心跳都充满激情。调整呼吸保持节奏，控制心率发挥最佳。身体的每一个细胞都在为胜利而战！</w:t>
      </w:r>
    </w:p>
    <w:p w14:paraId="4B1253EA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92A09E8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CCAD136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65</w:t>
      </w:r>
      <w:r>
        <w:rPr>
          <w:lang w:eastAsia="zh-CN"/>
        </w:rPr>
        <w:t>篇</w:t>
      </w:r>
    </w:p>
    <w:p w14:paraId="0BC8ECD9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运动场上无弱者，赛道之中皆英雄。不管成绩如何，你们都是英雄。勇敢参与就是胜利，努力拼搏就是成功。英雄们，向前冲！</w:t>
      </w:r>
    </w:p>
    <w:p w14:paraId="3632E76C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lastRenderedPageBreak/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9E4E29D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3CD68CB5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66</w:t>
      </w:r>
      <w:r>
        <w:rPr>
          <w:lang w:eastAsia="zh-CN"/>
        </w:rPr>
        <w:t>篇</w:t>
      </w:r>
    </w:p>
    <w:p w14:paraId="0DE0D645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每一步都踏实有力，每一跨都坚定有序。稳扎稳打求突破，步步为营向前进。脚踏实地的努力，必将换来满意的成果！</w:t>
      </w:r>
    </w:p>
    <w:p w14:paraId="0588D8BB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DEF323B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C66F966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67</w:t>
      </w:r>
      <w:r>
        <w:rPr>
          <w:lang w:eastAsia="zh-CN"/>
        </w:rPr>
        <w:t>篇</w:t>
      </w:r>
    </w:p>
    <w:p w14:paraId="657A6A2F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心中有梦想，脚下有力量。梦想是前进的方向，力量是前进的保障。带着梦想去飞翔，用力量去拼搏。梦想成真，指日可待！</w:t>
      </w:r>
    </w:p>
    <w:p w14:paraId="24488CC1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E4C8F60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2A24FF63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68</w:t>
      </w:r>
      <w:r>
        <w:rPr>
          <w:lang w:eastAsia="zh-CN"/>
        </w:rPr>
        <w:t>篇</w:t>
      </w:r>
    </w:p>
    <w:p w14:paraId="68664491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每一次摆臂都充满节奏，每一次迈步都充满韵律。找到属于自己的节奏，保持最佳的状态。节奏就是生命，韵律就是美丽！</w:t>
      </w:r>
    </w:p>
    <w:p w14:paraId="36615315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4EBD0F64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46044319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69</w:t>
      </w:r>
      <w:r>
        <w:rPr>
          <w:lang w:eastAsia="zh-CN"/>
        </w:rPr>
        <w:t>篇</w:t>
      </w:r>
    </w:p>
    <w:p w14:paraId="2C8EF2C5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坚持到最后一刻，拼搏到最后一秒。最后的坚持往往决定最终的成败，最后的拼搏常常创造最大的奇迹。坚持就是胜利！</w:t>
      </w:r>
    </w:p>
    <w:p w14:paraId="03043D7F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4B7E104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2D4032EB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70</w:t>
      </w:r>
      <w:r>
        <w:rPr>
          <w:lang w:eastAsia="zh-CN"/>
        </w:rPr>
        <w:t>篇</w:t>
      </w:r>
    </w:p>
    <w:p w14:paraId="12EE3166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每一滴汗水都是努力的见证，每一次呼吸都是拼搏的证明。汗水不会撒谎，努力不会白费。用汗水浇灌成功，用拼搏书写辉煌！</w:t>
      </w:r>
    </w:p>
    <w:p w14:paraId="56E9C93B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1D9B898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88B8917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71</w:t>
      </w:r>
      <w:r>
        <w:rPr>
          <w:lang w:eastAsia="zh-CN"/>
        </w:rPr>
        <w:t>篇</w:t>
      </w:r>
    </w:p>
    <w:p w14:paraId="1C172A73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速度是你们的武器，耐力是你们的盾牌。攻守兼备才能取胜，速度耐力缺一不可。武装好自己，胜利就在前方！</w:t>
      </w:r>
    </w:p>
    <w:p w14:paraId="3FC43141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4A25C49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43BB35E9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72</w:t>
      </w:r>
      <w:r>
        <w:rPr>
          <w:lang w:eastAsia="zh-CN"/>
        </w:rPr>
        <w:t>篇</w:t>
      </w:r>
    </w:p>
    <w:p w14:paraId="000FF9E0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每一次起跳都要全力以赴，每一次落地都要完美无缺。起跳的高度决定成绩，落地的技巧展现水平。完美的配合，完美的表现！</w:t>
      </w:r>
    </w:p>
    <w:p w14:paraId="7FF1ABC3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5574A2E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30C5B562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73</w:t>
      </w:r>
      <w:r>
        <w:rPr>
          <w:lang w:eastAsia="zh-CN"/>
        </w:rPr>
        <w:t>篇</w:t>
      </w:r>
    </w:p>
    <w:p w14:paraId="2BCC2F05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运动场上展英姿，青春岁月最美丽。这是你们的青春时光，这是你们的美好年华。用运动点缀青春，让青春因运动而精彩！</w:t>
      </w:r>
    </w:p>
    <w:p w14:paraId="5334920E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2D4089E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3B5B4D98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74</w:t>
      </w:r>
      <w:r>
        <w:rPr>
          <w:lang w:eastAsia="zh-CN"/>
        </w:rPr>
        <w:t>篇</w:t>
      </w:r>
    </w:p>
    <w:p w14:paraId="38BCA2E6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每一次转身都要精准无误，每一次交接都要默契配合。团队项目靠配合，个人努力靠坚持。配合与坚持并重，成功就在眼前！</w:t>
      </w:r>
    </w:p>
    <w:p w14:paraId="37C233DD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04C64C0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DC1EDD1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75</w:t>
      </w:r>
      <w:r>
        <w:rPr>
          <w:lang w:eastAsia="zh-CN"/>
        </w:rPr>
        <w:t>篇</w:t>
      </w:r>
    </w:p>
    <w:p w14:paraId="13CD637D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呼吸要有节奏，步伐要有规律。节奏是成功的密码，规律是胜利的钥匙。掌握好节奏和规律，成功自然水到渠成！</w:t>
      </w:r>
    </w:p>
    <w:p w14:paraId="496E6FED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2CC8B5CF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2AF39074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76</w:t>
      </w:r>
      <w:r>
        <w:rPr>
          <w:lang w:eastAsia="zh-CN"/>
        </w:rPr>
        <w:t>篇</w:t>
      </w:r>
    </w:p>
    <w:p w14:paraId="5CF98C34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每一次助跑都要充满力量，每一次起跳都要满怀希望。助跑积蓄动能，起跳释放潜能。力量与希望同行，成功与梦想并进！</w:t>
      </w:r>
    </w:p>
    <w:p w14:paraId="6C848D77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434019F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4A2F001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77</w:t>
      </w:r>
      <w:r>
        <w:rPr>
          <w:lang w:eastAsia="zh-CN"/>
        </w:rPr>
        <w:t>篇</w:t>
      </w:r>
    </w:p>
    <w:p w14:paraId="082419BA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汗水挥洒青春无悔，拼搏书写人生华章。青春就要挥洒汗水，人生就要努力拼搏。无悔的青春最美丽，拼搏的人生最精彩！</w:t>
      </w:r>
    </w:p>
    <w:p w14:paraId="6BFBA918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092E439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E4A24C5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78</w:t>
      </w:r>
      <w:r>
        <w:rPr>
          <w:lang w:eastAsia="zh-CN"/>
        </w:rPr>
        <w:t>篇</w:t>
      </w:r>
    </w:p>
    <w:p w14:paraId="4D7146AC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每一个细节都要注意，每一个动作都要标准。细节决定成败，标准决定水平。注重细节，追求标准，完美就在不远处！</w:t>
      </w:r>
    </w:p>
    <w:p w14:paraId="0DB11BAA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E7F00CD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lastRenderedPageBreak/>
        <w:t>──────────────────────────────────────────────────</w:t>
      </w:r>
    </w:p>
    <w:p w14:paraId="494EB394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79</w:t>
      </w:r>
      <w:r>
        <w:rPr>
          <w:lang w:eastAsia="zh-CN"/>
        </w:rPr>
        <w:t>篇</w:t>
      </w:r>
    </w:p>
    <w:p w14:paraId="6B4C1F50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信心是成功的基础，实力是胜利的保证。有信心未必能成功，但没信心一定不成功。信心与实力并重，成功就是必然！</w:t>
      </w:r>
    </w:p>
    <w:p w14:paraId="625A2524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74FB144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75059B8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80</w:t>
      </w:r>
      <w:r>
        <w:rPr>
          <w:lang w:eastAsia="zh-CN"/>
        </w:rPr>
        <w:t>篇</w:t>
      </w:r>
    </w:p>
    <w:p w14:paraId="308E9D6B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每一次冲刺都要竭尽全力，每一次拼搏都要毫无保留。全力以赴是对比赛的尊重，毫无保留是对自己的负责。全力拼搏，无悔人生！</w:t>
      </w:r>
    </w:p>
    <w:p w14:paraId="6A39E6D6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4A599F32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6B3D19E0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81</w:t>
      </w:r>
      <w:r>
        <w:rPr>
          <w:lang w:eastAsia="zh-CN"/>
        </w:rPr>
        <w:t>篇</w:t>
      </w:r>
    </w:p>
    <w:p w14:paraId="2216A8FA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运动场上见友谊，竞技场中展风采。友谊与竞技并存，风采与实力同在。既要保持友谊，又要展现风采。友谊竞技两相宜！</w:t>
      </w:r>
    </w:p>
    <w:p w14:paraId="5A5D495F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47D4B773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468E8CDF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82</w:t>
      </w:r>
      <w:r>
        <w:rPr>
          <w:lang w:eastAsia="zh-CN"/>
        </w:rPr>
        <w:t>篇</w:t>
      </w:r>
    </w:p>
    <w:p w14:paraId="65BF1589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每一次呐喊都充满激情，每一声加油都饱含真情。激情点燃梦想，真情温暖人心。让我们用激情和真情，为运动健儿们加油助威！</w:t>
      </w:r>
    </w:p>
    <w:p w14:paraId="6EAA1065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D43D48D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E3DE163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83</w:t>
      </w:r>
      <w:r>
        <w:rPr>
          <w:lang w:eastAsia="zh-CN"/>
        </w:rPr>
        <w:t>篇</w:t>
      </w:r>
    </w:p>
    <w:p w14:paraId="26FC8DB3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坚持就是胜利，努力就是成功。胜利属于坚持到最后的人，成功属于努力到极致的人。坚持努力不放弃，胜利成功必属你！</w:t>
      </w:r>
    </w:p>
    <w:p w14:paraId="41D4D3E2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CD1665C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2850A86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84</w:t>
      </w:r>
      <w:r>
        <w:rPr>
          <w:lang w:eastAsia="zh-CN"/>
        </w:rPr>
        <w:t>篇</w:t>
      </w:r>
    </w:p>
    <w:p w14:paraId="3959F846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每一次训练都是积累，每一天坚持都是进步。积累到一定程度就会质变，坚持到一定程度就会突破。积累与坚持，是成功的不二法门！</w:t>
      </w:r>
    </w:p>
    <w:p w14:paraId="4B966261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34911FB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543B5D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85</w:t>
      </w:r>
      <w:r>
        <w:rPr>
          <w:lang w:eastAsia="zh-CN"/>
        </w:rPr>
        <w:t>篇</w:t>
      </w:r>
    </w:p>
    <w:p w14:paraId="11A46D13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运动健儿好样的，青春活力无限好。你们是最棒的运动健儿，你们是最美的青春偶像。好样的健儿们，加油冲刺向前方！</w:t>
      </w:r>
    </w:p>
    <w:p w14:paraId="6BF9358F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lastRenderedPageBreak/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288AFFA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60D3DB91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86</w:t>
      </w:r>
      <w:r>
        <w:rPr>
          <w:lang w:eastAsia="zh-CN"/>
        </w:rPr>
        <w:t>篇</w:t>
      </w:r>
    </w:p>
    <w:p w14:paraId="3A9B2A09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每一次出手都要精准无误，每一次发力都要恰到好处。精准是技术的体现，发力是实力的展现。技术与实力结合，必将创造佳绩！</w:t>
      </w:r>
    </w:p>
    <w:p w14:paraId="6DA8655F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045E000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43AF4ED2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87</w:t>
      </w:r>
      <w:r>
        <w:rPr>
          <w:lang w:eastAsia="zh-CN"/>
        </w:rPr>
        <w:t>篇</w:t>
      </w:r>
    </w:p>
    <w:p w14:paraId="376F9AA4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梦想从这里起航，希望在这里绽放。运动场是梦想的起点，赛道是希望的舞台。带着梦想起航，让希望尽情绽放！</w:t>
      </w:r>
    </w:p>
    <w:p w14:paraId="4F8C62F0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7BC7777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43FE7BE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88</w:t>
      </w:r>
      <w:r>
        <w:rPr>
          <w:lang w:eastAsia="zh-CN"/>
        </w:rPr>
        <w:t>篇</w:t>
      </w:r>
    </w:p>
    <w:p w14:paraId="52AA6A38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每一次跨越都是突破，每一次超越都是成长。跨越障碍展现勇气，超越自我彰显品格。勇气与品格并存，突破与成长同在！</w:t>
      </w:r>
    </w:p>
    <w:p w14:paraId="6EB9CC78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8E60789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5BBBFAFE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89</w:t>
      </w:r>
      <w:r>
        <w:rPr>
          <w:lang w:eastAsia="zh-CN"/>
        </w:rPr>
        <w:t>篇</w:t>
      </w:r>
    </w:p>
    <w:p w14:paraId="5598D583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汗水是努力的见证，成绩是实力的证明。汗水不会撒谎，成绩不会作假。用汗水见证努力，用成绩证明实力。努力实力两手抓！</w:t>
      </w:r>
    </w:p>
    <w:p w14:paraId="6343EA5D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F82E194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1B14C4E8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90</w:t>
      </w:r>
      <w:r>
        <w:rPr>
          <w:lang w:eastAsia="zh-CN"/>
        </w:rPr>
        <w:t>篇</w:t>
      </w:r>
    </w:p>
    <w:p w14:paraId="06D2BF78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每一个动作都要行云流水，每一次配合都要天衣无缝。流水般的动作展现技巧，无缝的配合体现默契。技巧与默契完美结合！</w:t>
      </w:r>
    </w:p>
    <w:p w14:paraId="5E080122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4206B70" w14:textId="77777777" w:rsidR="00845713" w:rsidRDefault="00000000" w:rsidP="00892871">
      <w:pPr>
        <w:spacing w:line="240" w:lineRule="atLeast"/>
        <w:jc w:val="center"/>
      </w:pPr>
      <w:r>
        <w:t>──────────────────────────────────────────────────</w:t>
      </w:r>
    </w:p>
    <w:p w14:paraId="1AC68BB8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91</w:t>
      </w:r>
      <w:r>
        <w:rPr>
          <w:lang w:eastAsia="zh-CN"/>
        </w:rPr>
        <w:t>篇</w:t>
      </w:r>
    </w:p>
    <w:p w14:paraId="4DEAD833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运动精神永不朽，拼搏品质传千秋。这不仅是一场比赛，更是精神的传承。让运动精神发扬光大，让拼搏品质代代相传！</w:t>
      </w:r>
    </w:p>
    <w:p w14:paraId="45750BDF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65540B4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FA0194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>92</w:t>
      </w:r>
      <w:r>
        <w:rPr>
          <w:lang w:eastAsia="zh-CN"/>
        </w:rPr>
        <w:t>篇</w:t>
      </w:r>
    </w:p>
    <w:p w14:paraId="3BF765A1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每一次努力都值得赞美，每一分付出都值得尊敬。不管结果如何，过程最重要。努力的你们最美丽，付出的你们最可敬！</w:t>
      </w:r>
    </w:p>
    <w:p w14:paraId="1D02B66B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0C1CF40D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4DCB4DA5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93</w:t>
      </w:r>
      <w:r>
        <w:rPr>
          <w:lang w:eastAsia="zh-CN"/>
        </w:rPr>
        <w:t>篇</w:t>
      </w:r>
    </w:p>
    <w:p w14:paraId="0B6E9241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胜不骄败不馁，这是真正的体育精神。胜利时保持谦逊，失败时保持坚强。体育精神的真谛，就在于胜败面前的从容淡定！</w:t>
      </w:r>
    </w:p>
    <w:p w14:paraId="2BED7CE4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50DCEFEC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46ED1A4F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94</w:t>
      </w:r>
      <w:r>
        <w:rPr>
          <w:lang w:eastAsia="zh-CN"/>
        </w:rPr>
        <w:t>篇</w:t>
      </w:r>
    </w:p>
    <w:p w14:paraId="11171FEB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每一次深呼吸都是调整，每一次放松都是准备。调整心态迎接挑战，放松心情发挥水平。调整与放松并重，挑战与水平同在！</w:t>
      </w:r>
    </w:p>
    <w:p w14:paraId="3F303E55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8D4130E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3AEBC133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95</w:t>
      </w:r>
      <w:r>
        <w:rPr>
          <w:lang w:eastAsia="zh-CN"/>
        </w:rPr>
        <w:t>篇</w:t>
      </w:r>
    </w:p>
    <w:p w14:paraId="015F9574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运动场上展风采，人生路上显品格。运动场是展现风采的舞台，人生路是彰显品格的道路。风采与品格并重，成功与成长同行！</w:t>
      </w:r>
    </w:p>
    <w:p w14:paraId="4AF52109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9014251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059FFE3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96</w:t>
      </w:r>
      <w:r>
        <w:rPr>
          <w:lang w:eastAsia="zh-CN"/>
        </w:rPr>
        <w:t>篇</w:t>
      </w:r>
    </w:p>
    <w:p w14:paraId="17BA4E81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每一次助威都是支持，每一声呐喊都是鼓励。我们的支持是你们的动力，我们的鼓励是你们的力量。全班同学永远支持你们！</w:t>
      </w:r>
    </w:p>
    <w:p w14:paraId="616276B1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1970459E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32B77DF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97</w:t>
      </w:r>
      <w:r>
        <w:rPr>
          <w:lang w:eastAsia="zh-CN"/>
        </w:rPr>
        <w:t>篇</w:t>
      </w:r>
    </w:p>
    <w:p w14:paraId="35A265B4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坚持到底不放弃，这是最可贵的品质。坚持体现意志力，不放弃展现品格。意志力与品格并存，成功与尊敬同在！</w:t>
      </w:r>
    </w:p>
    <w:p w14:paraId="32246D01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A769C33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73532C63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98</w:t>
      </w:r>
      <w:r>
        <w:rPr>
          <w:lang w:eastAsia="zh-CN"/>
        </w:rPr>
        <w:t>篇</w:t>
      </w:r>
    </w:p>
    <w:p w14:paraId="58DAC654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每一步都要稳扎稳打，每一跨都要坚定有力。稳扎稳打求进步，坚定有力创佳绩。进步与佳绩并行，成功就在前方等待！</w:t>
      </w:r>
    </w:p>
    <w:p w14:paraId="5BF761CD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3C6FD4C8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lastRenderedPageBreak/>
        <w:t>──────────────────────────────────────────────────</w:t>
      </w:r>
    </w:p>
    <w:p w14:paraId="2942D84C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99</w:t>
      </w:r>
      <w:r>
        <w:rPr>
          <w:lang w:eastAsia="zh-CN"/>
        </w:rPr>
        <w:t>篇</w:t>
      </w:r>
    </w:p>
    <w:p w14:paraId="047094B5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proofErr w:type="gramStart"/>
      <w:r>
        <w:rPr>
          <w:lang w:eastAsia="zh-CN"/>
        </w:rPr>
        <w:t>运动让</w:t>
      </w:r>
      <w:proofErr w:type="gramEnd"/>
      <w:r>
        <w:rPr>
          <w:lang w:eastAsia="zh-CN"/>
        </w:rPr>
        <w:t>生命更精彩，拼搏让青春更美丽。生命因运动而精彩，青春因拼搏而美丽。精彩与美丽交织，成就最美好的年华！</w:t>
      </w:r>
    </w:p>
    <w:p w14:paraId="6E05A6F6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69E328F2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4AA6B63D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100</w:t>
      </w:r>
      <w:r>
        <w:rPr>
          <w:lang w:eastAsia="zh-CN"/>
        </w:rPr>
        <w:t>篇</w:t>
      </w:r>
    </w:p>
    <w:p w14:paraId="78AA1255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每一次突破都值得庆祝，每一分进步都值得骄傲。突破是成长的标志，进步是努力的成果。庆祝突破，为进步骄傲！</w:t>
      </w:r>
    </w:p>
    <w:p w14:paraId="2F8E2E5B" w14:textId="77777777" w:rsidR="00845713" w:rsidRDefault="00000000" w:rsidP="00892871">
      <w:pPr>
        <w:spacing w:line="240" w:lineRule="atLeast"/>
        <w:jc w:val="right"/>
        <w:rPr>
          <w:lang w:eastAsia="zh-CN"/>
        </w:rPr>
      </w:pPr>
      <w:r>
        <w:rPr>
          <w:rFonts w:ascii="宋体" w:hAnsi="宋体"/>
          <w:sz w:val="15"/>
          <w:lang w:eastAsia="zh-CN"/>
        </w:rPr>
        <w:t>C2415</w:t>
      </w:r>
      <w:r>
        <w:rPr>
          <w:rFonts w:ascii="宋体" w:hAnsi="宋体"/>
          <w:sz w:val="15"/>
          <w:lang w:eastAsia="zh-CN"/>
        </w:rPr>
        <w:t>班</w:t>
      </w:r>
      <w:r>
        <w:rPr>
          <w:rFonts w:ascii="宋体" w:hAnsi="宋体"/>
          <w:sz w:val="15"/>
          <w:lang w:eastAsia="zh-CN"/>
        </w:rPr>
        <w:t xml:space="preserve">  </w:t>
      </w:r>
      <w:r>
        <w:rPr>
          <w:rFonts w:ascii="宋体" w:hAnsi="宋体"/>
          <w:sz w:val="15"/>
          <w:lang w:eastAsia="zh-CN"/>
        </w:rPr>
        <w:t>邓瑞勋</w:t>
      </w:r>
    </w:p>
    <w:p w14:paraId="7C952D0D" w14:textId="77777777" w:rsidR="00845713" w:rsidRDefault="00000000" w:rsidP="00892871">
      <w:pPr>
        <w:spacing w:line="240" w:lineRule="atLeast"/>
        <w:jc w:val="center"/>
        <w:rPr>
          <w:lang w:eastAsia="zh-CN"/>
        </w:rPr>
      </w:pPr>
      <w:r>
        <w:rPr>
          <w:lang w:eastAsia="zh-CN"/>
        </w:rPr>
        <w:t>──────────────────────────────────────────────────</w:t>
      </w:r>
    </w:p>
    <w:p w14:paraId="01EE3D51" w14:textId="77777777" w:rsidR="00845713" w:rsidRDefault="00000000" w:rsidP="00892871">
      <w:pPr>
        <w:pStyle w:val="21"/>
        <w:spacing w:line="240" w:lineRule="atLeast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101</w:t>
      </w:r>
      <w:r>
        <w:rPr>
          <w:lang w:eastAsia="zh-CN"/>
        </w:rPr>
        <w:t>篇</w:t>
      </w:r>
    </w:p>
    <w:p w14:paraId="2BB30DFD" w14:textId="77777777" w:rsidR="00845713" w:rsidRDefault="00000000" w:rsidP="00892871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团结协作创奇迹，齐心协力铸辉煌。一个人的力量有限，团队的力量无限。团结协作与齐心协力，是创造奇迹铸就辉煌的法宝！</w:t>
      </w:r>
    </w:p>
    <w:p w14:paraId="0F2C7A48" w14:textId="77777777" w:rsidR="00845713" w:rsidRDefault="00000000" w:rsidP="00892871">
      <w:pPr>
        <w:spacing w:line="240" w:lineRule="atLeast"/>
        <w:jc w:val="right"/>
        <w:rPr>
          <w:rFonts w:ascii="宋体" w:eastAsia="宋体" w:hAnsi="宋体"/>
          <w:sz w:val="15"/>
          <w:lang w:eastAsia="zh-CN"/>
        </w:rPr>
      </w:pPr>
      <w:r>
        <w:rPr>
          <w:rFonts w:ascii="宋体" w:hAnsi="宋体"/>
          <w:sz w:val="15"/>
        </w:rPr>
        <w:t>C2415</w:t>
      </w:r>
      <w:proofErr w:type="gramStart"/>
      <w:r>
        <w:rPr>
          <w:rFonts w:ascii="宋体" w:hAnsi="宋体"/>
          <w:sz w:val="15"/>
        </w:rPr>
        <w:t>班</w:t>
      </w:r>
      <w:r>
        <w:rPr>
          <w:rFonts w:ascii="宋体" w:hAnsi="宋体"/>
          <w:sz w:val="15"/>
        </w:rPr>
        <w:t xml:space="preserve">  </w:t>
      </w:r>
      <w:proofErr w:type="spellStart"/>
      <w:r>
        <w:rPr>
          <w:rFonts w:ascii="宋体" w:hAnsi="宋体"/>
          <w:sz w:val="15"/>
        </w:rPr>
        <w:t>邓瑞勋</w:t>
      </w:r>
      <w:proofErr w:type="spellEnd"/>
      <w:proofErr w:type="gramEnd"/>
    </w:p>
    <w:p w14:paraId="7A3E5778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101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晨光初现赛场上，健儿们已整装待发。朝阳见证你们的拼搏，微风传递我们的祝福。新的一天新的挑战，用汗水迎接胜利的曙光。加油吧，追逐梦想的勇士们！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4AE9B38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102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发令枪响震云霄，百米冲刺显英豪。起跑线上蓄力量，终点线前见分晓。短短百米路不长，却要用尽全身力量。冲刺吧，百米飞人！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79857A4C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103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接力赛中见真情，四人合力显神通。第一</w:t>
      </w:r>
      <w:proofErr w:type="gramStart"/>
      <w:r w:rsidRPr="00762C1B">
        <w:rPr>
          <w:rFonts w:eastAsia="宋体"/>
          <w:lang w:eastAsia="zh-CN"/>
        </w:rPr>
        <w:t>棒稳定</w:t>
      </w:r>
      <w:proofErr w:type="gramEnd"/>
      <w:r w:rsidRPr="00762C1B">
        <w:rPr>
          <w:rFonts w:eastAsia="宋体"/>
          <w:lang w:eastAsia="zh-CN"/>
        </w:rPr>
        <w:t>节奏，第二</w:t>
      </w:r>
      <w:proofErr w:type="gramStart"/>
      <w:r w:rsidRPr="00762C1B">
        <w:rPr>
          <w:rFonts w:eastAsia="宋体"/>
          <w:lang w:eastAsia="zh-CN"/>
        </w:rPr>
        <w:t>棒保持</w:t>
      </w:r>
      <w:proofErr w:type="gramEnd"/>
      <w:r w:rsidRPr="00762C1B">
        <w:rPr>
          <w:rFonts w:eastAsia="宋体"/>
          <w:lang w:eastAsia="zh-CN"/>
        </w:rPr>
        <w:t>领先。第三棒奋力追赶，第四棒冲刺到底。团结就是力量，配合就是胜利！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0B1B657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104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投掷场上展神威，臂力腰力齐发挥。预备动作要标准，出手时机</w:t>
      </w:r>
      <w:proofErr w:type="gramStart"/>
      <w:r w:rsidRPr="00762C1B">
        <w:rPr>
          <w:rFonts w:eastAsia="宋体"/>
          <w:lang w:eastAsia="zh-CN"/>
        </w:rPr>
        <w:t>最</w:t>
      </w:r>
      <w:proofErr w:type="gramEnd"/>
      <w:r w:rsidRPr="00762C1B">
        <w:rPr>
          <w:rFonts w:eastAsia="宋体"/>
          <w:lang w:eastAsia="zh-CN"/>
        </w:rPr>
        <w:t>关键。每一米都是突破，每一次都是超越。投出理想，抛向成功！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CACDD7B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105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proofErr w:type="gramStart"/>
      <w:r w:rsidRPr="00762C1B">
        <w:rPr>
          <w:rFonts w:eastAsia="宋体"/>
          <w:lang w:eastAsia="zh-CN"/>
        </w:rPr>
        <w:t>长距离跑考耐力</w:t>
      </w:r>
      <w:proofErr w:type="gramEnd"/>
      <w:r w:rsidRPr="00762C1B">
        <w:rPr>
          <w:rFonts w:eastAsia="宋体"/>
          <w:lang w:eastAsia="zh-CN"/>
        </w:rPr>
        <w:t>，坚持不懈到最后。前程保存好体力，</w:t>
      </w:r>
      <w:proofErr w:type="gramStart"/>
      <w:r w:rsidRPr="00762C1B">
        <w:rPr>
          <w:rFonts w:eastAsia="宋体"/>
          <w:lang w:eastAsia="zh-CN"/>
        </w:rPr>
        <w:t>中程稳定</w:t>
      </w:r>
      <w:proofErr w:type="gramEnd"/>
      <w:r w:rsidRPr="00762C1B">
        <w:rPr>
          <w:rFonts w:eastAsia="宋体"/>
          <w:lang w:eastAsia="zh-CN"/>
        </w:rPr>
        <w:t>好节奏。最后冲刺显真功，胜利属于有毅力的人。坚持就是胜利！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EB98229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106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跳跃项目显身手，助跑起跳要协调。节奏</w:t>
      </w:r>
      <w:proofErr w:type="gramStart"/>
      <w:r w:rsidRPr="00762C1B">
        <w:rPr>
          <w:rFonts w:eastAsia="宋体"/>
          <w:lang w:eastAsia="zh-CN"/>
        </w:rPr>
        <w:t>掌控很重要</w:t>
      </w:r>
      <w:proofErr w:type="gramEnd"/>
      <w:r w:rsidRPr="00762C1B">
        <w:rPr>
          <w:rFonts w:eastAsia="宋体"/>
          <w:lang w:eastAsia="zh-CN"/>
        </w:rPr>
        <w:t>，技术动作更关键。高度距离不是限制，只要心中有目标。跳出精彩，跃向成功！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DC34DDE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lastRenderedPageBreak/>
        <w:t>第</w:t>
      </w:r>
      <w:r w:rsidRPr="00762C1B">
        <w:rPr>
          <w:rFonts w:eastAsia="宋体"/>
          <w:b/>
          <w:bCs/>
          <w:lang w:eastAsia="zh-CN"/>
        </w:rPr>
        <w:t>107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赛道如人生道路，起伏</w:t>
      </w:r>
      <w:proofErr w:type="gramStart"/>
      <w:r w:rsidRPr="00762C1B">
        <w:rPr>
          <w:rFonts w:eastAsia="宋体"/>
          <w:lang w:eastAsia="zh-CN"/>
        </w:rPr>
        <w:t>跌宕见</w:t>
      </w:r>
      <w:proofErr w:type="gramEnd"/>
      <w:r w:rsidRPr="00762C1B">
        <w:rPr>
          <w:rFonts w:eastAsia="宋体"/>
          <w:lang w:eastAsia="zh-CN"/>
        </w:rPr>
        <w:t>真章。顺境时保持冷静，逆境中坚持不懈。每一步都是成长，每一跑都是历练。人生如赛跑，永远向前方！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88EF180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108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汗水滴落在跑道，</w:t>
      </w:r>
      <w:proofErr w:type="gramStart"/>
      <w:r w:rsidRPr="00762C1B">
        <w:rPr>
          <w:rFonts w:eastAsia="宋体"/>
          <w:lang w:eastAsia="zh-CN"/>
        </w:rPr>
        <w:t>见证着</w:t>
      </w:r>
      <w:proofErr w:type="gramEnd"/>
      <w:r w:rsidRPr="00762C1B">
        <w:rPr>
          <w:rFonts w:eastAsia="宋体"/>
          <w:lang w:eastAsia="zh-CN"/>
        </w:rPr>
        <w:t>你们的努力。每一滴都闪闪发光，每一滴都意义非凡。汗水不会白白流淌，努力不会没有回报。挥洒汗水，收获成功！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ED389A7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109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呐喊声中显支持，掌声里有鼓励。我们的声音是你们的动力源泉，我们的支持是你们的精神支柱。全班同学与你们同在，共同迎接胜利时刻！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4549074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110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技术动作需完美，心理素质要过硬。身体条件是基础，技术水平是关键。心理状态最重要，稳定发挥创佳绩。技术心理双管齐下，成功就在眼前！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B36823D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111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赛前准备很重要，热身活动不能少。拉伸肌肉防受伤，调整心态迎挑战。充分准备迎比赛，自信满满上赛场。准备充分，必胜无疑！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52F3EAC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112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裁判一声令下，比赛正式开始。公平竞争显风格，文明参赛展品德。尊重规则守纪律，诚信比赛最重要。公平竞争，友谊长存！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083FE2B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113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阳光洒在运动场，照亮你们的梦想。每一缕阳光都是祝福，每一丝温暖都是支持。在阳光下尽情奔跑，在温暖中勇敢追梦。阳光与你们同在！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2BA5524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114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风儿轻抚过脸庞，带来凉爽的感觉。微风是天然的空调，清爽中保持清醒。借助自然的力量，发挥出最佳水平。与风同行，与自然为伴！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216135A6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115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观众席上座无虚席，都在为你们加油。每一双眼睛都在关注，每一颗心都在支持。观众的热情是你们的动力，观众的掌声是你们的奖励！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2953F201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116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计时器</w:t>
      </w:r>
      <w:proofErr w:type="gramStart"/>
      <w:r w:rsidRPr="00762C1B">
        <w:rPr>
          <w:rFonts w:eastAsia="宋体"/>
          <w:lang w:eastAsia="zh-CN"/>
        </w:rPr>
        <w:t>滴答滴答</w:t>
      </w:r>
      <w:proofErr w:type="gramEnd"/>
      <w:r w:rsidRPr="00762C1B">
        <w:rPr>
          <w:rFonts w:eastAsia="宋体"/>
          <w:lang w:eastAsia="zh-CN"/>
        </w:rPr>
        <w:t>响，记录着宝贵时间。每一秒都很珍贵，每一刻都要珍惜。时间就是成绩，速度就是生命。珍惜时间，创造奇迹！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477DBE5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117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起跑线前深呼吸，调整状态迎挑战。紧张兴奋交织在心，期待激动溢于言表。这一刻终于到来，展现实力的时候。</w:t>
      </w:r>
      <w:r w:rsidRPr="00762C1B">
        <w:rPr>
          <w:rFonts w:eastAsia="宋体"/>
          <w:lang w:eastAsia="zh-CN"/>
        </w:rPr>
        <w:lastRenderedPageBreak/>
        <w:t>深呼吸，向前冲！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53B9743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118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终点线在向你招手，胜利女神在微笑。最后几步</w:t>
      </w:r>
      <w:proofErr w:type="gramStart"/>
      <w:r w:rsidRPr="00762C1B">
        <w:rPr>
          <w:rFonts w:eastAsia="宋体"/>
          <w:lang w:eastAsia="zh-CN"/>
        </w:rPr>
        <w:t>最</w:t>
      </w:r>
      <w:proofErr w:type="gramEnd"/>
      <w:r w:rsidRPr="00762C1B">
        <w:rPr>
          <w:rFonts w:eastAsia="宋体"/>
          <w:lang w:eastAsia="zh-CN"/>
        </w:rPr>
        <w:t>关键，坚持到底不放松。终点就在眼前，成功触手可及。冲向终点，拥抱胜利！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A26D295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119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教练在场边指导，传授宝贵的经验。每一句话都是财富，每一个建议都珍贵。听从教练的指导，发挥出最好水平。师生同心，共创佳绩！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E6997E3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120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运动服飘扬在风中，象征着青春活力。每一个动作都优美，每一个姿态都帅气。运动中的你们最美丽，拼搏中的你们最动人。青春无敌，魅力无限！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3F4BFAC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121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奖牌在阳光下闪耀，等待着优胜者。金银铜牌都珍贵，参与过程最重要。不是每个人都能拿奖，但每个人都是英雄。努力就是最好的奖牌！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F6A0C04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122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记录表上写着梦想，成绩单里有希望。每一个数字都有意义，每一项成绩都珍贵。不管数字大小，只要尽力就好。成绩虽重要，过程更珍贵！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25BC9D2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123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训练中的酸甜苦辣，比赛时的紧张兴奋。所有的付出在这一刻体现，所有的努力在此时验证。训练的汗水没有白流，今天就是收获的时候！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765A6B5B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124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队友间的相互鼓励，展现了团队精神。一个人可以走得快，一群人可以走得远。团队的力量是无穷的，集体的智慧是伟大的。团结就是力量！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5D57BBF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125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失误并不可怕，重要的是如何应对。从错误中学习经验，从失败中汲取教训。每一次失误都是成长，每一次挫折都是财富。失误中见成长！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9F90143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126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节奏是运动的灵魂，掌控节奏很重要。快慢</w:t>
      </w:r>
      <w:proofErr w:type="gramStart"/>
      <w:r w:rsidRPr="00762C1B">
        <w:rPr>
          <w:rFonts w:eastAsia="宋体"/>
          <w:lang w:eastAsia="zh-CN"/>
        </w:rPr>
        <w:t>有度显智慧</w:t>
      </w:r>
      <w:proofErr w:type="gramEnd"/>
      <w:r w:rsidRPr="00762C1B">
        <w:rPr>
          <w:rFonts w:eastAsia="宋体"/>
          <w:lang w:eastAsia="zh-CN"/>
        </w:rPr>
        <w:t>，张弛有道见水平。找到属于自己的节奏，保持最佳的状态。节奏掌控，成功可控！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0B24DFF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127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呼吸配合</w:t>
      </w:r>
      <w:proofErr w:type="gramStart"/>
      <w:r w:rsidRPr="00762C1B">
        <w:rPr>
          <w:rFonts w:eastAsia="宋体"/>
          <w:lang w:eastAsia="zh-CN"/>
        </w:rPr>
        <w:t>很</w:t>
      </w:r>
      <w:proofErr w:type="gramEnd"/>
      <w:r w:rsidRPr="00762C1B">
        <w:rPr>
          <w:rFonts w:eastAsia="宋体"/>
          <w:lang w:eastAsia="zh-CN"/>
        </w:rPr>
        <w:t>关键，氧气供应要充足。深呼吸提供动力，浅呼吸保持节奏。呼吸是生命的节拍器，调整呼吸调整状态。呼吸有序，能量满满！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2366DD45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lastRenderedPageBreak/>
        <w:t>第</w:t>
      </w:r>
      <w:r w:rsidRPr="00762C1B">
        <w:rPr>
          <w:rFonts w:eastAsia="宋体"/>
          <w:b/>
          <w:bCs/>
          <w:lang w:eastAsia="zh-CN"/>
        </w:rPr>
        <w:t>128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肌肉力量要协调，全身配合显功力。腿部力量是基础，臂力配合是关键。核心力量要稳定，全身协调创佳绩。力量协调，无往不胜！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C436B4C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129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专注力是秘密武器，集中注意很重要。心无旁骛专心致志，全神贯注发挥最佳。专注的眼神最迷人，专心的态度最可贵。专注专心，必胜必赢！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178042D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130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自信是成功的一半，相信自己能做到。自信不是盲目自大，而是实力的体现。有实力才有自信，有自信才能成功。自信满满，胜利在望！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7444E359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131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proofErr w:type="gramStart"/>
      <w:r w:rsidRPr="00762C1B">
        <w:rPr>
          <w:rFonts w:eastAsia="宋体"/>
          <w:lang w:eastAsia="zh-CN"/>
        </w:rPr>
        <w:t>坚韧不拔</w:t>
      </w:r>
      <w:proofErr w:type="gramEnd"/>
      <w:r w:rsidRPr="00762C1B">
        <w:rPr>
          <w:rFonts w:eastAsia="宋体"/>
          <w:lang w:eastAsia="zh-CN"/>
        </w:rPr>
        <w:t>是品质，百折不挠是精神。困难面前不低头，挫折面前不气馁。坚韧的意志战胜一切，不拔的精神创造奇迹。</w:t>
      </w:r>
      <w:proofErr w:type="gramStart"/>
      <w:r w:rsidRPr="00762C1B">
        <w:rPr>
          <w:rFonts w:eastAsia="宋体"/>
          <w:lang w:eastAsia="zh-CN"/>
        </w:rPr>
        <w:t>坚韧不拔</w:t>
      </w:r>
      <w:proofErr w:type="gramEnd"/>
      <w:r w:rsidRPr="00762C1B">
        <w:rPr>
          <w:rFonts w:eastAsia="宋体"/>
          <w:lang w:eastAsia="zh-CN"/>
        </w:rPr>
        <w:t>，永不言败！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1D2C599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132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爆发力在关键时刻，瞬间释放惊人能量。平时积蓄千日功，用时爆发一瞬间。爆发力是天赋，也是训练的结果。爆发吧，展现你的能量！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DF32BC3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133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柔韧性展现优美，灵活性显示技巧。刚柔并济最完美，灵活机动最聪明。身体的柔韧是财富，动作的灵活是技能。柔韧灵活，技艺超群！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4E2C5FC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134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平衡感很重要，稳定性不可少。身体平衡心理稳，动作协调技术精。平衡是运动的基础，稳定是成功的保证。保持平衡，稳定发挥！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AD22ED7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135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反应速度要敏捷，应变能力要灵活。快速反应抢先机，灵活应变创优势。敏捷的反应是天赋，灵活的应变是智慧。反应敏捷，应变自如！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C5B9CDD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136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协调性是运动美学，和谐统一最美丽。手脚配合要协调，上下左右要统一。协调的动作如舞蹈，和谐的配合如音乐。协调和谐，美丽动人！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19D8AF3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137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耐力是长期的较量，毅力是精神的考验。身体的耐力可以训练，精神的毅力需要磨练。耐力与毅力结合，没有克服不了的困难。耐力毅力，永恒力量！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3E85CC1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138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技术精湛显水平，战术灵活见智慧。好的技术是基础，巧的战术是关键。技术与战术结合，才能取得最终胜利。</w:t>
      </w:r>
      <w:r w:rsidRPr="00762C1B">
        <w:rPr>
          <w:rFonts w:eastAsia="宋体"/>
          <w:lang w:eastAsia="zh-CN"/>
        </w:rPr>
        <w:lastRenderedPageBreak/>
        <w:t>技战术并重，胜利可期！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43B0EBD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139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经验是宝贵财富，智慧是无价之宝。丰富的经验指导行动，深刻的智慧启发思考。经验让人少走弯路，智慧让人选择正确。经验智慧，成功之道！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8B12C18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140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激情点燃内心火焰，热情温暖周围环境。激情是前进的动力，热情是成功的催化剂。有激情的人最有魅力，有热情的人最受欢迎。激情热情，魅力无穷！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FF580D6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141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挑战极限超越自我，突破瓶颈创造可能。极限不是终点，而是新的起点。瓶颈不是障碍，而是成长的阶梯。挑战突破，永无止境！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85C9611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142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友谊第一比赛第二，这是体育的真谛。竞争中增进友谊，友谊中促进竞争。真正的对手是最好的朋友，真正的朋友是最好的对手。友谊竞争，相得益彰！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2F5DB9F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143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尊重对手体现品格，敬佩强者展现胸怀。对手让我们进步，强者让我们学习。尊重与敬佩是美德，学习与进步是目标。尊重敬佩，品格高尚！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CF74D9C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144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公平竞争显风度，诚信参赛树形</w:t>
      </w:r>
      <w:proofErr w:type="gramStart"/>
      <w:r w:rsidRPr="00762C1B">
        <w:rPr>
          <w:rFonts w:eastAsia="宋体"/>
          <w:lang w:eastAsia="zh-CN"/>
        </w:rPr>
        <w:t>象</w:t>
      </w:r>
      <w:proofErr w:type="gramEnd"/>
      <w:r w:rsidRPr="00762C1B">
        <w:rPr>
          <w:rFonts w:eastAsia="宋体"/>
          <w:lang w:eastAsia="zh-CN"/>
        </w:rPr>
        <w:t>。公平是竞技的基础，诚信是做人的根本。公平竞争人人赞，诚信参赛个个夸。公平诚信，风度翩翩！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76693442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145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胜利时保持谦逊，失败时保持尊严。谦逊让人更受尊敬，尊严让人更加自信。胜不骄败不馁，这是真正的体育精神。谦逊尊严，人格魅力！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D06B8F8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146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享受过程比结果重要，体验快乐比成绩珍贵。过程中有成长，体验中有收获。快乐的过程最难忘，美好的体验最珍贵。享受体验，快乐成长！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5F2D8A3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147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每一次参与都是勇气，每一次尝试都是进步。勇气让人敢于挑战，尝试让人获得经验。参与中展现勇气，尝试中获得进步。参与尝试，勇敢成长！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06DB731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148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汗水浇灌梦想之花，努力结出成功之果。梦想需要汗水滋润，成功需要努力培育。没有汗水就没有收获，没有努力就没有成功。汗水努力，梦想成真！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C197B56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lastRenderedPageBreak/>
        <w:t>第</w:t>
      </w:r>
      <w:r w:rsidRPr="00762C1B">
        <w:rPr>
          <w:rFonts w:eastAsia="宋体"/>
          <w:b/>
          <w:bCs/>
          <w:lang w:eastAsia="zh-CN"/>
        </w:rPr>
        <w:t>149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青春因运动而精彩，生命因拼搏而辉煌。运动是青春的语言，拼搏是生命的主题。精彩的青春最美丽，辉煌的生命最有意义。青春拼搏，精彩辉煌！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89D7658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150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理想在心中闪耀，目标在前方指引。理想是精神的支柱，目标是行动的方向。有理想的人</w:t>
      </w:r>
      <w:proofErr w:type="gramStart"/>
      <w:r w:rsidRPr="00762C1B">
        <w:rPr>
          <w:rFonts w:eastAsia="宋体"/>
          <w:lang w:eastAsia="zh-CN"/>
        </w:rPr>
        <w:t>不</w:t>
      </w:r>
      <w:proofErr w:type="gramEnd"/>
      <w:r w:rsidRPr="00762C1B">
        <w:rPr>
          <w:rFonts w:eastAsia="宋体"/>
          <w:lang w:eastAsia="zh-CN"/>
        </w:rPr>
        <w:t>迷茫，有目标的人不盲目。理想目标，引领前行！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2BD20196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151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信念如明灯指路，意志如钢铁坚强。坚定的信念给人力量，钢铁的意志战胜困难。信念不倒精神就在，意志不垮希望就存。信念意志，精神支柱！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2939562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152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团结协作力量大，齐心协力创奇迹。团结让个体更强大，</w:t>
      </w:r>
      <w:proofErr w:type="gramStart"/>
      <w:r w:rsidRPr="00762C1B">
        <w:rPr>
          <w:rFonts w:eastAsia="宋体"/>
          <w:lang w:eastAsia="zh-CN"/>
        </w:rPr>
        <w:t>协作让</w:t>
      </w:r>
      <w:proofErr w:type="gramEnd"/>
      <w:r w:rsidRPr="00762C1B">
        <w:rPr>
          <w:rFonts w:eastAsia="宋体"/>
          <w:lang w:eastAsia="zh-CN"/>
        </w:rPr>
        <w:t>团队更优秀。齐心协力移山倒海，万众一心无往不胜。团结协作，力量无穷！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2D6ABCA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153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奋斗是青春的主旋律，拼搏是成功的必由路。奋斗的青春最美丽，拼搏的人生最充实。</w:t>
      </w:r>
      <w:proofErr w:type="gramStart"/>
      <w:r w:rsidRPr="00762C1B">
        <w:rPr>
          <w:rFonts w:eastAsia="宋体"/>
          <w:lang w:eastAsia="zh-CN"/>
        </w:rPr>
        <w:t>不奋斗</w:t>
      </w:r>
      <w:proofErr w:type="gramEnd"/>
      <w:r w:rsidRPr="00762C1B">
        <w:rPr>
          <w:rFonts w:eastAsia="宋体"/>
          <w:lang w:eastAsia="zh-CN"/>
        </w:rPr>
        <w:t>就没有收获，不拼搏就没有成功。奋斗拼搏，青春无悔！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0894065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154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超越昨天的自己，挑战明天的可能。昨天的成绩属于过去，明天的成功等待创造。超越自己是最大的胜利，挑战可能是最好的成长。超越挑战，永无止境！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C783EA2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155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态度决定高度，细节决定成败。积极的态度带来成功，认真的细节确保胜利。高度来自好态度，成败在于重细节。态度细节，成功关键！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7C077B74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156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坚持不懈显毅力，持之以恒见成效。坚持是成功的密码，恒心是胜利的钥匙。不懈的坚持感天动地，持恒的努力水滴石穿。坚持恒心，必有成效！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6181098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157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勇敢面对每挑战，智慧化解每困难。勇敢给人前进的力量，智慧给人解决的方法。勇敢的心不畏惧，智慧</w:t>
      </w:r>
      <w:proofErr w:type="gramStart"/>
      <w:r w:rsidRPr="00762C1B">
        <w:rPr>
          <w:rFonts w:eastAsia="宋体"/>
          <w:lang w:eastAsia="zh-CN"/>
        </w:rPr>
        <w:t>的脑善思考</w:t>
      </w:r>
      <w:proofErr w:type="gramEnd"/>
      <w:r w:rsidRPr="00762C1B">
        <w:rPr>
          <w:rFonts w:eastAsia="宋体"/>
          <w:lang w:eastAsia="zh-CN"/>
        </w:rPr>
        <w:t>。勇敢智慧，无往不胜！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24417003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158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机会总是垂青有准备的人，成功总是属于有实力的人。机会与准备相遇，成功与实力结合。准备充分抓机会，实力雄厚促成功。准备实力，机会成功！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7D72DFEE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159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创新突破显活力，改进</w:t>
      </w:r>
      <w:proofErr w:type="gramStart"/>
      <w:r w:rsidRPr="00762C1B">
        <w:rPr>
          <w:rFonts w:eastAsia="宋体"/>
          <w:lang w:eastAsia="zh-CN"/>
        </w:rPr>
        <w:t>完善见</w:t>
      </w:r>
      <w:proofErr w:type="gramEnd"/>
      <w:r w:rsidRPr="00762C1B">
        <w:rPr>
          <w:rFonts w:eastAsia="宋体"/>
          <w:lang w:eastAsia="zh-CN"/>
        </w:rPr>
        <w:t>智慧。创新是进步的源泉，突破是发展的动力。改进让人更完美，</w:t>
      </w:r>
      <w:proofErr w:type="gramStart"/>
      <w:r w:rsidRPr="00762C1B">
        <w:rPr>
          <w:rFonts w:eastAsia="宋体"/>
          <w:lang w:eastAsia="zh-CN"/>
        </w:rPr>
        <w:t>完善让事更</w:t>
      </w:r>
      <w:proofErr w:type="gramEnd"/>
      <w:r w:rsidRPr="00762C1B">
        <w:rPr>
          <w:rFonts w:eastAsia="宋体"/>
          <w:lang w:eastAsia="zh-CN"/>
        </w:rPr>
        <w:t>成功。</w:t>
      </w:r>
      <w:r w:rsidRPr="00762C1B">
        <w:rPr>
          <w:rFonts w:eastAsia="宋体"/>
          <w:lang w:eastAsia="zh-CN"/>
        </w:rPr>
        <w:lastRenderedPageBreak/>
        <w:t>创新改进，活力智慧！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B059A2F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160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学习永无止境，进步永不停歇。学习让人明智，进步让人成长。无止境的学习开阔视野，不停歇的进步提升境界。学习进步，永无止境！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0F8C621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161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感恩每一次机会，珍惜每一个瞬间。机会让人成长，瞬间让人难忘。感恩的心最美丽，珍惜的人最幸福。感恩珍惜，美丽幸福！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2D5BDA6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162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健康是最大的财富，运动是最好的投资。健康的身体是本钱，运动的习惯是财富。没有健康就没有一切，没有运动就没有健康。健康运动，最大财富！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CD96518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163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快乐是运动的伴侣，微笑是成功的标志。快乐让运动更有趣，微笑让成功更美丽。快乐的运动最享受，微笑的成功最动人。快乐微笑，运动成功！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B0810C0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164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阳光总在风雨后，成功总在努力后。风雨是成长的洗礼，努力是成功的前奏。经历风雨才见彩虹，付出努力才有收获。风雨努力，阳光成功！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F777715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165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希望是前进的动力，梦想是奋斗的目标。希望让人充满力量，梦想让人充满方向。有希望就有可能，有梦想就有未来。希望梦想，动力目标！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5203899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166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责任心体现担当，使命感彰显品格。责任让人成熟，使命让人崇高。有责任心的人可信赖，有使命感的人受尊敬。责任使命，担当品格！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0280280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167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专业精神显水准，职业素养见品质。专业让人更优秀，职业让人更可靠。专业精神是能力，职业素养是品质。专业职业，水准品质！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9F4B5D3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168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创造力激发潜能，想象力开启可能。创造让人与众不同，想象让人突破限制。有创造力的人最有价值，有想象力的人最有前途。创造想象，潜能可能！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BF04AE1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169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领导力影响他人，感召力凝聚人心。领导让人追随，感召让人信服。有领导力的人能带队，有感召力的人能聚心。领导感召，影响凝聚！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C754A70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lastRenderedPageBreak/>
        <w:t>第</w:t>
      </w:r>
      <w:r w:rsidRPr="00762C1B">
        <w:rPr>
          <w:rFonts w:eastAsia="宋体"/>
          <w:b/>
          <w:bCs/>
          <w:lang w:eastAsia="zh-CN"/>
        </w:rPr>
        <w:t>170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执行力决定效果，行动力决定速度。执行让想法变现实，行动让计划变成果。</w:t>
      </w:r>
      <w:proofErr w:type="gramStart"/>
      <w:r w:rsidRPr="00762C1B">
        <w:rPr>
          <w:rFonts w:eastAsia="宋体"/>
          <w:lang w:eastAsia="zh-CN"/>
        </w:rPr>
        <w:t>强执行</w:t>
      </w:r>
      <w:proofErr w:type="gramEnd"/>
      <w:r w:rsidRPr="00762C1B">
        <w:rPr>
          <w:rFonts w:eastAsia="宋体"/>
          <w:lang w:eastAsia="zh-CN"/>
        </w:rPr>
        <w:t>力保证效果，快行动力提升速度。执行行动，效果速度！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AB5AD6F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171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适应力应对变化，调整力优化状态。适应让人不被淘汰，调整让人保持最佳。强适应力应对万变，好调整力优化自我。适应调整，变化状态！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6CB7A2D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172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观察力发现细节，洞察力把握本质。观察让人明察秋毫，洞察让人见微知著。敏锐观察力发现机会，深刻洞察力把握规律。观察洞察，细节本质！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71AFE0B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173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表达力传递思想，沟通</w:t>
      </w:r>
      <w:proofErr w:type="gramStart"/>
      <w:r w:rsidRPr="00762C1B">
        <w:rPr>
          <w:rFonts w:eastAsia="宋体"/>
          <w:lang w:eastAsia="zh-CN"/>
        </w:rPr>
        <w:t>力建立</w:t>
      </w:r>
      <w:proofErr w:type="gramEnd"/>
      <w:r w:rsidRPr="00762C1B">
        <w:rPr>
          <w:rFonts w:eastAsia="宋体"/>
          <w:lang w:eastAsia="zh-CN"/>
        </w:rPr>
        <w:t>桥梁。表达让人理解你，沟通让人接受你。清晰表达力传递价值，有效沟通</w:t>
      </w:r>
      <w:proofErr w:type="gramStart"/>
      <w:r w:rsidRPr="00762C1B">
        <w:rPr>
          <w:rFonts w:eastAsia="宋体"/>
          <w:lang w:eastAsia="zh-CN"/>
        </w:rPr>
        <w:t>力建立</w:t>
      </w:r>
      <w:proofErr w:type="gramEnd"/>
      <w:r w:rsidRPr="00762C1B">
        <w:rPr>
          <w:rFonts w:eastAsia="宋体"/>
          <w:lang w:eastAsia="zh-CN"/>
        </w:rPr>
        <w:t>关系。表达沟通，思想桥梁！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190C2D7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174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学习力决定未来，成长力决定高度。学习让人进步，成长让人提升。强学习力确保发展，好成长力提升境界。学习成长，未来高度！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98F7996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175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思考力产生智慧，分析力解决问题。思考让人明智，分析让人清晰。深度思考力产生洞见，系统分析</w:t>
      </w:r>
      <w:proofErr w:type="gramStart"/>
      <w:r w:rsidRPr="00762C1B">
        <w:rPr>
          <w:rFonts w:eastAsia="宋体"/>
          <w:lang w:eastAsia="zh-CN"/>
        </w:rPr>
        <w:t>力解决</w:t>
      </w:r>
      <w:proofErr w:type="gramEnd"/>
      <w:r w:rsidRPr="00762C1B">
        <w:rPr>
          <w:rFonts w:eastAsia="宋体"/>
          <w:lang w:eastAsia="zh-CN"/>
        </w:rPr>
        <w:t>难题。思考分析，智慧问题！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0385445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176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判断力识别真伪，决策力选择方向。判断让人不迷惑，决策让人</w:t>
      </w:r>
      <w:proofErr w:type="gramStart"/>
      <w:r w:rsidRPr="00762C1B">
        <w:rPr>
          <w:rFonts w:eastAsia="宋体"/>
          <w:lang w:eastAsia="zh-CN"/>
        </w:rPr>
        <w:t>不</w:t>
      </w:r>
      <w:proofErr w:type="gramEnd"/>
      <w:r w:rsidRPr="00762C1B">
        <w:rPr>
          <w:rFonts w:eastAsia="宋体"/>
          <w:lang w:eastAsia="zh-CN"/>
        </w:rPr>
        <w:t>迷茫。准确判断力识别机会，果断决策</w:t>
      </w:r>
      <w:proofErr w:type="gramStart"/>
      <w:r w:rsidRPr="00762C1B">
        <w:rPr>
          <w:rFonts w:eastAsia="宋体"/>
          <w:lang w:eastAsia="zh-CN"/>
        </w:rPr>
        <w:t>力把握</w:t>
      </w:r>
      <w:proofErr w:type="gramEnd"/>
      <w:r w:rsidRPr="00762C1B">
        <w:rPr>
          <w:rFonts w:eastAsia="宋体"/>
          <w:lang w:eastAsia="zh-CN"/>
        </w:rPr>
        <w:t>时机。判断决策，真伪方向！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C05C0AB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177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组织力整合资源，协调</w:t>
      </w:r>
      <w:proofErr w:type="gramStart"/>
      <w:r w:rsidRPr="00762C1B">
        <w:rPr>
          <w:rFonts w:eastAsia="宋体"/>
          <w:lang w:eastAsia="zh-CN"/>
        </w:rPr>
        <w:t>力统一</w:t>
      </w:r>
      <w:proofErr w:type="gramEnd"/>
      <w:r w:rsidRPr="00762C1B">
        <w:rPr>
          <w:rFonts w:eastAsia="宋体"/>
          <w:lang w:eastAsia="zh-CN"/>
        </w:rPr>
        <w:t>行动。组织让资源最优化，协调让行动最有效。强组织力整合力量，好协调</w:t>
      </w:r>
      <w:proofErr w:type="gramStart"/>
      <w:r w:rsidRPr="00762C1B">
        <w:rPr>
          <w:rFonts w:eastAsia="宋体"/>
          <w:lang w:eastAsia="zh-CN"/>
        </w:rPr>
        <w:t>力统一</w:t>
      </w:r>
      <w:proofErr w:type="gramEnd"/>
      <w:r w:rsidRPr="00762C1B">
        <w:rPr>
          <w:rFonts w:eastAsia="宋体"/>
          <w:lang w:eastAsia="zh-CN"/>
        </w:rPr>
        <w:t>步调。组织协调，资源行动！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3BD45A7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178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激励力鼓舞士气，感化力改变人心。激励让人有动力，感化让人有改变。强激励力鼓舞团队，深感化力改变观念。激励感化，士气人心！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F25CFDD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179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包容力容纳差异，理解力化解分歧。包容让人和谐，理解让人团结。大包容力容纳多样，深理解力化解矛盾。包容理解，差异分歧！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8A433F7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180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感受力体验生活，体验力丰富人生。感受让人细腻，体验让人丰富。敏锐感受力体验美好，丰富体验力充实人生。</w:t>
      </w:r>
      <w:r w:rsidRPr="00762C1B">
        <w:rPr>
          <w:rFonts w:eastAsia="宋体"/>
          <w:lang w:eastAsia="zh-CN"/>
        </w:rPr>
        <w:lastRenderedPageBreak/>
        <w:t>感受体验，生活人生！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E6A6D09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181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想象力插上翅膀，让思维自由飞翔。想象让人突破现实，创意让人超越平凡。无限的想象力开启可能，无穷的创意力创造精彩。想象创意，翅膀飞翔！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3E5D819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182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记忆力储存知识，回忆力重温美好。记忆让人博学，回忆让人温暖。强记忆力储存财富，美回忆力重温幸福。记忆回忆，知识美好！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3A00B28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183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专注力集中精神，投入力全心全意。专注让人高效，投入让人深入。高专注力集中力量，</w:t>
      </w:r>
      <w:proofErr w:type="gramStart"/>
      <w:r w:rsidRPr="00762C1B">
        <w:rPr>
          <w:rFonts w:eastAsia="宋体"/>
          <w:lang w:eastAsia="zh-CN"/>
        </w:rPr>
        <w:t>深投入力</w:t>
      </w:r>
      <w:proofErr w:type="gramEnd"/>
      <w:r w:rsidRPr="00762C1B">
        <w:rPr>
          <w:rFonts w:eastAsia="宋体"/>
          <w:lang w:eastAsia="zh-CN"/>
        </w:rPr>
        <w:t>全心投入。专注投入，精神全意！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7DD8A95C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184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感知</w:t>
      </w:r>
      <w:proofErr w:type="gramStart"/>
      <w:r w:rsidRPr="00762C1B">
        <w:rPr>
          <w:rFonts w:eastAsia="宋体"/>
          <w:lang w:eastAsia="zh-CN"/>
        </w:rPr>
        <w:t>力感受</w:t>
      </w:r>
      <w:proofErr w:type="gramEnd"/>
      <w:r w:rsidRPr="00762C1B">
        <w:rPr>
          <w:rFonts w:eastAsia="宋体"/>
          <w:lang w:eastAsia="zh-CN"/>
        </w:rPr>
        <w:t>世界，认知</w:t>
      </w:r>
      <w:proofErr w:type="gramStart"/>
      <w:r w:rsidRPr="00762C1B">
        <w:rPr>
          <w:rFonts w:eastAsia="宋体"/>
          <w:lang w:eastAsia="zh-CN"/>
        </w:rPr>
        <w:t>力理解</w:t>
      </w:r>
      <w:proofErr w:type="gramEnd"/>
      <w:r w:rsidRPr="00762C1B">
        <w:rPr>
          <w:rFonts w:eastAsia="宋体"/>
          <w:lang w:eastAsia="zh-CN"/>
        </w:rPr>
        <w:t>世界。感知让人敏感，认知让人明智。敏锐感知</w:t>
      </w:r>
      <w:proofErr w:type="gramStart"/>
      <w:r w:rsidRPr="00762C1B">
        <w:rPr>
          <w:rFonts w:eastAsia="宋体"/>
          <w:lang w:eastAsia="zh-CN"/>
        </w:rPr>
        <w:t>力感受</w:t>
      </w:r>
      <w:proofErr w:type="gramEnd"/>
      <w:r w:rsidRPr="00762C1B">
        <w:rPr>
          <w:rFonts w:eastAsia="宋体"/>
          <w:lang w:eastAsia="zh-CN"/>
        </w:rPr>
        <w:t>变化，深刻认知</w:t>
      </w:r>
      <w:proofErr w:type="gramStart"/>
      <w:r w:rsidRPr="00762C1B">
        <w:rPr>
          <w:rFonts w:eastAsia="宋体"/>
          <w:lang w:eastAsia="zh-CN"/>
        </w:rPr>
        <w:t>力理解</w:t>
      </w:r>
      <w:proofErr w:type="gramEnd"/>
      <w:r w:rsidRPr="00762C1B">
        <w:rPr>
          <w:rFonts w:eastAsia="宋体"/>
          <w:lang w:eastAsia="zh-CN"/>
        </w:rPr>
        <w:t>本质。感知认知，世界理解！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7BE63896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185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反思力总结经验，前瞻力预见未来。反思让人进步，前瞻让人准备。深度反思</w:t>
      </w:r>
      <w:proofErr w:type="gramStart"/>
      <w:r w:rsidRPr="00762C1B">
        <w:rPr>
          <w:rFonts w:eastAsia="宋体"/>
          <w:lang w:eastAsia="zh-CN"/>
        </w:rPr>
        <w:t>力总结</w:t>
      </w:r>
      <w:proofErr w:type="gramEnd"/>
      <w:r w:rsidRPr="00762C1B">
        <w:rPr>
          <w:rFonts w:eastAsia="宋体"/>
          <w:lang w:eastAsia="zh-CN"/>
        </w:rPr>
        <w:t>规律，远见前瞻力预见趋势。反思前瞻，经验未来！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A15D099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186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整合力统筹全局，综合</w:t>
      </w:r>
      <w:proofErr w:type="gramStart"/>
      <w:r w:rsidRPr="00762C1B">
        <w:rPr>
          <w:rFonts w:eastAsia="宋体"/>
          <w:lang w:eastAsia="zh-CN"/>
        </w:rPr>
        <w:t>力全面</w:t>
      </w:r>
      <w:proofErr w:type="gramEnd"/>
      <w:r w:rsidRPr="00762C1B">
        <w:rPr>
          <w:rFonts w:eastAsia="宋体"/>
          <w:lang w:eastAsia="zh-CN"/>
        </w:rPr>
        <w:t>发展。整合让人系统，综合让人全面。强整合力统筹资源，</w:t>
      </w:r>
      <w:proofErr w:type="gramStart"/>
      <w:r w:rsidRPr="00762C1B">
        <w:rPr>
          <w:rFonts w:eastAsia="宋体"/>
          <w:lang w:eastAsia="zh-CN"/>
        </w:rPr>
        <w:t>好综合</w:t>
      </w:r>
      <w:proofErr w:type="gramEnd"/>
      <w:r w:rsidRPr="00762C1B">
        <w:rPr>
          <w:rFonts w:eastAsia="宋体"/>
          <w:lang w:eastAsia="zh-CN"/>
        </w:rPr>
        <w:t>力平衡发展。整合综合，全局发展！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1F04C08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187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突破力冲破束缚，解放力释放潜能。突破让人自由，解放让人释放。</w:t>
      </w:r>
      <w:proofErr w:type="gramStart"/>
      <w:r w:rsidRPr="00762C1B">
        <w:rPr>
          <w:rFonts w:eastAsia="宋体"/>
          <w:lang w:eastAsia="zh-CN"/>
        </w:rPr>
        <w:t>强突破</w:t>
      </w:r>
      <w:proofErr w:type="gramEnd"/>
      <w:r w:rsidRPr="00762C1B">
        <w:rPr>
          <w:rFonts w:eastAsia="宋体"/>
          <w:lang w:eastAsia="zh-CN"/>
        </w:rPr>
        <w:t>力冲破限制，大解放力释放能量。突破解放，束缚潜能！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AA1AF90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188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凝聚力团结人心，向心力统一目标。凝聚让人团结，向心让人统一。强凝聚力团结力量，大向心力统一方向。凝聚向心，人心目标！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7D90D4A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189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感恩力珍惜拥有，奉献力回报社会。感恩让人幸福，奉献让人崇高。深感恩力珍惜一切，大奉献力回报他人。感恩奉献，拥有社会！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CDFB1E4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190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坚守力持续努力，坚持力永不放弃。坚守让人稳定，坚持让人成功。强坚守力持续奋斗，大坚持力永不言败。坚守坚持，努力放弃！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7CB841C7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lastRenderedPageBreak/>
        <w:t>第</w:t>
      </w:r>
      <w:r w:rsidRPr="00762C1B">
        <w:rPr>
          <w:rFonts w:eastAsia="宋体"/>
          <w:b/>
          <w:bCs/>
          <w:lang w:eastAsia="zh-CN"/>
        </w:rPr>
        <w:t>191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超越</w:t>
      </w:r>
      <w:proofErr w:type="gramStart"/>
      <w:r w:rsidRPr="00762C1B">
        <w:rPr>
          <w:rFonts w:eastAsia="宋体"/>
          <w:lang w:eastAsia="zh-CN"/>
        </w:rPr>
        <w:t>力突破</w:t>
      </w:r>
      <w:proofErr w:type="gramEnd"/>
      <w:r w:rsidRPr="00762C1B">
        <w:rPr>
          <w:rFonts w:eastAsia="宋体"/>
          <w:lang w:eastAsia="zh-CN"/>
        </w:rPr>
        <w:t>极限，飞越力跨越障碍。超越让人进步，飞越让人自由。强超越</w:t>
      </w:r>
      <w:proofErr w:type="gramStart"/>
      <w:r w:rsidRPr="00762C1B">
        <w:rPr>
          <w:rFonts w:eastAsia="宋体"/>
          <w:lang w:eastAsia="zh-CN"/>
        </w:rPr>
        <w:t>力突破</w:t>
      </w:r>
      <w:proofErr w:type="gramEnd"/>
      <w:r w:rsidRPr="00762C1B">
        <w:rPr>
          <w:rFonts w:eastAsia="宋体"/>
          <w:lang w:eastAsia="zh-CN"/>
        </w:rPr>
        <w:t>自我，大飞越力跨越困难。超越飞越，极限障碍！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3C07A36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192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坚韧力承受压力，顽强</w:t>
      </w:r>
      <w:proofErr w:type="gramStart"/>
      <w:r w:rsidRPr="00762C1B">
        <w:rPr>
          <w:rFonts w:eastAsia="宋体"/>
          <w:lang w:eastAsia="zh-CN"/>
        </w:rPr>
        <w:t>力战胜</w:t>
      </w:r>
      <w:proofErr w:type="gramEnd"/>
      <w:r w:rsidRPr="00762C1B">
        <w:rPr>
          <w:rFonts w:eastAsia="宋体"/>
          <w:lang w:eastAsia="zh-CN"/>
        </w:rPr>
        <w:t>困难。坚韧让人不倒，顽强让人不败。大坚韧力承受考验，强顽强</w:t>
      </w:r>
      <w:proofErr w:type="gramStart"/>
      <w:r w:rsidRPr="00762C1B">
        <w:rPr>
          <w:rFonts w:eastAsia="宋体"/>
          <w:lang w:eastAsia="zh-CN"/>
        </w:rPr>
        <w:t>力战胜</w:t>
      </w:r>
      <w:proofErr w:type="gramEnd"/>
      <w:r w:rsidRPr="00762C1B">
        <w:rPr>
          <w:rFonts w:eastAsia="宋体"/>
          <w:lang w:eastAsia="zh-CN"/>
        </w:rPr>
        <w:t>挑战。坚韧顽强，压力困难！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A1D3A77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193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奋进力勇往直前，进取</w:t>
      </w:r>
      <w:proofErr w:type="gramStart"/>
      <w:r w:rsidRPr="00762C1B">
        <w:rPr>
          <w:rFonts w:eastAsia="宋体"/>
          <w:lang w:eastAsia="zh-CN"/>
        </w:rPr>
        <w:t>力积极</w:t>
      </w:r>
      <w:proofErr w:type="gramEnd"/>
      <w:r w:rsidRPr="00762C1B">
        <w:rPr>
          <w:rFonts w:eastAsia="宋体"/>
          <w:lang w:eastAsia="zh-CN"/>
        </w:rPr>
        <w:t>向上。奋进让人前进，进取让人上升。强奋进力勇敢前行，大进取</w:t>
      </w:r>
      <w:proofErr w:type="gramStart"/>
      <w:r w:rsidRPr="00762C1B">
        <w:rPr>
          <w:rFonts w:eastAsia="宋体"/>
          <w:lang w:eastAsia="zh-CN"/>
        </w:rPr>
        <w:t>力积极</w:t>
      </w:r>
      <w:proofErr w:type="gramEnd"/>
      <w:r w:rsidRPr="00762C1B">
        <w:rPr>
          <w:rFonts w:eastAsia="宋体"/>
          <w:lang w:eastAsia="zh-CN"/>
        </w:rPr>
        <w:t>改变。奋进进取，直前向上！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5E58C0B1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194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创新力开创未来，开拓力拓展空间。创新让人领先，开拓让人宽广。</w:t>
      </w:r>
      <w:proofErr w:type="gramStart"/>
      <w:r w:rsidRPr="00762C1B">
        <w:rPr>
          <w:rFonts w:eastAsia="宋体"/>
          <w:lang w:eastAsia="zh-CN"/>
        </w:rPr>
        <w:t>强创新</w:t>
      </w:r>
      <w:proofErr w:type="gramEnd"/>
      <w:r w:rsidRPr="00762C1B">
        <w:rPr>
          <w:rFonts w:eastAsia="宋体"/>
          <w:lang w:eastAsia="zh-CN"/>
        </w:rPr>
        <w:t>力开创先河，大开拓力拓展疆域。创新开拓，未来空间！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0DE541DC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195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征服力征服困难，战胜</w:t>
      </w:r>
      <w:proofErr w:type="gramStart"/>
      <w:r w:rsidRPr="00762C1B">
        <w:rPr>
          <w:rFonts w:eastAsia="宋体"/>
          <w:lang w:eastAsia="zh-CN"/>
        </w:rPr>
        <w:t>力战胜</w:t>
      </w:r>
      <w:proofErr w:type="gramEnd"/>
      <w:r w:rsidRPr="00762C1B">
        <w:rPr>
          <w:rFonts w:eastAsia="宋体"/>
          <w:lang w:eastAsia="zh-CN"/>
        </w:rPr>
        <w:t>自我。征服让人强大，战胜让人成长。大征服力征服挑战，强战胜</w:t>
      </w:r>
      <w:proofErr w:type="gramStart"/>
      <w:r w:rsidRPr="00762C1B">
        <w:rPr>
          <w:rFonts w:eastAsia="宋体"/>
          <w:lang w:eastAsia="zh-CN"/>
        </w:rPr>
        <w:t>力战胜</w:t>
      </w:r>
      <w:proofErr w:type="gramEnd"/>
      <w:r w:rsidRPr="00762C1B">
        <w:rPr>
          <w:rFonts w:eastAsia="宋体"/>
          <w:lang w:eastAsia="zh-CN"/>
        </w:rPr>
        <w:t>弱点。征服战胜，困难自我！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2F1C5C8E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196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完善</w:t>
      </w:r>
      <w:proofErr w:type="gramStart"/>
      <w:r w:rsidRPr="00762C1B">
        <w:rPr>
          <w:rFonts w:eastAsia="宋体"/>
          <w:lang w:eastAsia="zh-CN"/>
        </w:rPr>
        <w:t>力追求</w:t>
      </w:r>
      <w:proofErr w:type="gramEnd"/>
      <w:r w:rsidRPr="00762C1B">
        <w:rPr>
          <w:rFonts w:eastAsia="宋体"/>
          <w:lang w:eastAsia="zh-CN"/>
        </w:rPr>
        <w:t>完美，提升</w:t>
      </w:r>
      <w:proofErr w:type="gramStart"/>
      <w:r w:rsidRPr="00762C1B">
        <w:rPr>
          <w:rFonts w:eastAsia="宋体"/>
          <w:lang w:eastAsia="zh-CN"/>
        </w:rPr>
        <w:t>力不断</w:t>
      </w:r>
      <w:proofErr w:type="gramEnd"/>
      <w:r w:rsidRPr="00762C1B">
        <w:rPr>
          <w:rFonts w:eastAsia="宋体"/>
          <w:lang w:eastAsia="zh-CN"/>
        </w:rPr>
        <w:t>进步。完善让人更好，提升让人更高。</w:t>
      </w:r>
      <w:proofErr w:type="gramStart"/>
      <w:r w:rsidRPr="00762C1B">
        <w:rPr>
          <w:rFonts w:eastAsia="宋体"/>
          <w:lang w:eastAsia="zh-CN"/>
        </w:rPr>
        <w:t>强完善力追求</w:t>
      </w:r>
      <w:proofErr w:type="gramEnd"/>
      <w:r w:rsidRPr="00762C1B">
        <w:rPr>
          <w:rFonts w:eastAsia="宋体"/>
          <w:lang w:eastAsia="zh-CN"/>
        </w:rPr>
        <w:t>卓越，大提升力持续改进。完善提升，完美进步！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6E177FEF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197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实现力化梦为实，成就力创造辉煌。实现让梦想成真，成就让人生辉煌。</w:t>
      </w:r>
      <w:proofErr w:type="gramStart"/>
      <w:r w:rsidRPr="00762C1B">
        <w:rPr>
          <w:rFonts w:eastAsia="宋体"/>
          <w:lang w:eastAsia="zh-CN"/>
        </w:rPr>
        <w:t>强实现力</w:t>
      </w:r>
      <w:proofErr w:type="gramEnd"/>
      <w:r w:rsidRPr="00762C1B">
        <w:rPr>
          <w:rFonts w:eastAsia="宋体"/>
          <w:lang w:eastAsia="zh-CN"/>
        </w:rPr>
        <w:t>化虚为实，</w:t>
      </w:r>
      <w:proofErr w:type="gramStart"/>
      <w:r w:rsidRPr="00762C1B">
        <w:rPr>
          <w:rFonts w:eastAsia="宋体"/>
          <w:lang w:eastAsia="zh-CN"/>
        </w:rPr>
        <w:t>大成就力创造</w:t>
      </w:r>
      <w:proofErr w:type="gramEnd"/>
      <w:r w:rsidRPr="00762C1B">
        <w:rPr>
          <w:rFonts w:eastAsia="宋体"/>
          <w:lang w:eastAsia="zh-CN"/>
        </w:rPr>
        <w:t>传奇。实现成就，梦想辉煌！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1693F78D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198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传承力延续精神，发展力推动进步。传承让精神永恒，发展</w:t>
      </w:r>
      <w:proofErr w:type="gramStart"/>
      <w:r w:rsidRPr="00762C1B">
        <w:rPr>
          <w:rFonts w:eastAsia="宋体"/>
          <w:lang w:eastAsia="zh-CN"/>
        </w:rPr>
        <w:t>让进步</w:t>
      </w:r>
      <w:proofErr w:type="gramEnd"/>
      <w:r w:rsidRPr="00762C1B">
        <w:rPr>
          <w:rFonts w:eastAsia="宋体"/>
          <w:lang w:eastAsia="zh-CN"/>
        </w:rPr>
        <w:t>持续。强传承力延续文明，大发展力推动变革。传承发展，精神进步！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458C9C49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199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proofErr w:type="gramStart"/>
      <w:r w:rsidRPr="00762C1B">
        <w:rPr>
          <w:rFonts w:eastAsia="宋体"/>
          <w:lang w:eastAsia="zh-CN"/>
        </w:rPr>
        <w:t>圆梦力</w:t>
      </w:r>
      <w:proofErr w:type="gramEnd"/>
      <w:r w:rsidRPr="00762C1B">
        <w:rPr>
          <w:rFonts w:eastAsia="宋体"/>
          <w:lang w:eastAsia="zh-CN"/>
        </w:rPr>
        <w:t>实现理想，筑</w:t>
      </w:r>
      <w:proofErr w:type="gramStart"/>
      <w:r w:rsidRPr="00762C1B">
        <w:rPr>
          <w:rFonts w:eastAsia="宋体"/>
          <w:lang w:eastAsia="zh-CN"/>
        </w:rPr>
        <w:t>梦力构建</w:t>
      </w:r>
      <w:proofErr w:type="gramEnd"/>
      <w:r w:rsidRPr="00762C1B">
        <w:rPr>
          <w:rFonts w:eastAsia="宋体"/>
          <w:lang w:eastAsia="zh-CN"/>
        </w:rPr>
        <w:t>未来。</w:t>
      </w:r>
      <w:proofErr w:type="gramStart"/>
      <w:r w:rsidRPr="00762C1B">
        <w:rPr>
          <w:rFonts w:eastAsia="宋体"/>
          <w:lang w:eastAsia="zh-CN"/>
        </w:rPr>
        <w:t>圆梦让</w:t>
      </w:r>
      <w:proofErr w:type="gramEnd"/>
      <w:r w:rsidRPr="00762C1B">
        <w:rPr>
          <w:rFonts w:eastAsia="宋体"/>
          <w:lang w:eastAsia="zh-CN"/>
        </w:rPr>
        <w:t>理想成真，</w:t>
      </w:r>
      <w:proofErr w:type="gramStart"/>
      <w:r w:rsidRPr="00762C1B">
        <w:rPr>
          <w:rFonts w:eastAsia="宋体"/>
          <w:lang w:eastAsia="zh-CN"/>
        </w:rPr>
        <w:t>筑梦让未来</w:t>
      </w:r>
      <w:proofErr w:type="gramEnd"/>
      <w:r w:rsidRPr="00762C1B">
        <w:rPr>
          <w:rFonts w:eastAsia="宋体"/>
          <w:lang w:eastAsia="zh-CN"/>
        </w:rPr>
        <w:t>可期。强</w:t>
      </w:r>
      <w:proofErr w:type="gramStart"/>
      <w:r w:rsidRPr="00762C1B">
        <w:rPr>
          <w:rFonts w:eastAsia="宋体"/>
          <w:lang w:eastAsia="zh-CN"/>
        </w:rPr>
        <w:t>圆梦力</w:t>
      </w:r>
      <w:proofErr w:type="gramEnd"/>
      <w:r w:rsidRPr="00762C1B">
        <w:rPr>
          <w:rFonts w:eastAsia="宋体"/>
          <w:lang w:eastAsia="zh-CN"/>
        </w:rPr>
        <w:t>实现目标，大筑</w:t>
      </w:r>
      <w:proofErr w:type="gramStart"/>
      <w:r w:rsidRPr="00762C1B">
        <w:rPr>
          <w:rFonts w:eastAsia="宋体"/>
          <w:lang w:eastAsia="zh-CN"/>
        </w:rPr>
        <w:t>梦力构建</w:t>
      </w:r>
      <w:proofErr w:type="gramEnd"/>
      <w:r w:rsidRPr="00762C1B">
        <w:rPr>
          <w:rFonts w:eastAsia="宋体"/>
          <w:lang w:eastAsia="zh-CN"/>
        </w:rPr>
        <w:t>明天。圆梦筑梦，理想未来！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3E5481F9" w14:textId="77777777" w:rsidR="00762C1B" w:rsidRPr="00762C1B" w:rsidRDefault="00762C1B" w:rsidP="00762C1B">
      <w:pPr>
        <w:spacing w:line="240" w:lineRule="atLeast"/>
        <w:rPr>
          <w:rFonts w:eastAsia="宋体"/>
          <w:lang w:eastAsia="zh-CN"/>
        </w:rPr>
      </w:pPr>
      <w:r w:rsidRPr="00762C1B">
        <w:rPr>
          <w:rFonts w:eastAsia="宋体"/>
          <w:b/>
          <w:bCs/>
          <w:lang w:eastAsia="zh-CN"/>
        </w:rPr>
        <w:t>第</w:t>
      </w:r>
      <w:r w:rsidRPr="00762C1B">
        <w:rPr>
          <w:rFonts w:eastAsia="宋体"/>
          <w:b/>
          <w:bCs/>
          <w:lang w:eastAsia="zh-CN"/>
        </w:rPr>
        <w:t>200</w:t>
      </w:r>
      <w:r w:rsidRPr="00762C1B">
        <w:rPr>
          <w:rFonts w:eastAsia="宋体"/>
          <w:b/>
          <w:bCs/>
          <w:lang w:eastAsia="zh-CN"/>
        </w:rPr>
        <w:t>篇</w:t>
      </w:r>
      <w:r w:rsidRPr="00762C1B">
        <w:rPr>
          <w:rFonts w:eastAsia="宋体"/>
          <w:lang w:eastAsia="zh-CN"/>
        </w:rPr>
        <w:br/>
      </w:r>
      <w:r w:rsidRPr="00762C1B">
        <w:rPr>
          <w:rFonts w:eastAsia="宋体"/>
          <w:lang w:eastAsia="zh-CN"/>
        </w:rPr>
        <w:t>永恒力穿越时空，</w:t>
      </w:r>
      <w:proofErr w:type="gramStart"/>
      <w:r w:rsidRPr="00762C1B">
        <w:rPr>
          <w:rFonts w:eastAsia="宋体"/>
          <w:lang w:eastAsia="zh-CN"/>
        </w:rPr>
        <w:t>不朽力</w:t>
      </w:r>
      <w:proofErr w:type="gramEnd"/>
      <w:r w:rsidRPr="00762C1B">
        <w:rPr>
          <w:rFonts w:eastAsia="宋体"/>
          <w:lang w:eastAsia="zh-CN"/>
        </w:rPr>
        <w:t>超越生命。永恒让精神不死，不朽让价值永存。大永恒力穿越时代，强</w:t>
      </w:r>
      <w:proofErr w:type="gramStart"/>
      <w:r w:rsidRPr="00762C1B">
        <w:rPr>
          <w:rFonts w:eastAsia="宋体"/>
          <w:lang w:eastAsia="zh-CN"/>
        </w:rPr>
        <w:t>不朽力</w:t>
      </w:r>
      <w:proofErr w:type="gramEnd"/>
      <w:r w:rsidRPr="00762C1B">
        <w:rPr>
          <w:rFonts w:eastAsia="宋体"/>
          <w:lang w:eastAsia="zh-CN"/>
        </w:rPr>
        <w:t>超越个体。愿我们的拼搏精神永恒不朽，愿</w:t>
      </w:r>
      <w:r w:rsidRPr="00762C1B">
        <w:rPr>
          <w:rFonts w:eastAsia="宋体"/>
          <w:lang w:eastAsia="zh-CN"/>
        </w:rPr>
        <w:t>C2415</w:t>
      </w:r>
      <w:r w:rsidRPr="00762C1B">
        <w:rPr>
          <w:rFonts w:eastAsia="宋体"/>
          <w:lang w:eastAsia="zh-CN"/>
        </w:rPr>
        <w:t>的辉煌传承万代！</w:t>
      </w:r>
      <w:r w:rsidRPr="00762C1B">
        <w:rPr>
          <w:rFonts w:eastAsia="宋体"/>
          <w:lang w:eastAsia="zh-CN"/>
        </w:rPr>
        <w:br/>
        <w:t>C2415</w:t>
      </w:r>
      <w:r w:rsidRPr="00762C1B">
        <w:rPr>
          <w:rFonts w:eastAsia="宋体"/>
          <w:lang w:eastAsia="zh-CN"/>
        </w:rPr>
        <w:t>班</w:t>
      </w:r>
      <w:r w:rsidRPr="00762C1B">
        <w:rPr>
          <w:rFonts w:eastAsia="宋体"/>
          <w:lang w:eastAsia="zh-CN"/>
        </w:rPr>
        <w:t xml:space="preserve"> </w:t>
      </w:r>
      <w:r w:rsidRPr="00762C1B">
        <w:rPr>
          <w:rFonts w:eastAsia="宋体"/>
          <w:lang w:eastAsia="zh-CN"/>
        </w:rPr>
        <w:t>邓瑞勋</w:t>
      </w:r>
    </w:p>
    <w:p w14:paraId="7B59693B" w14:textId="77777777" w:rsidR="00892871" w:rsidRDefault="00892871" w:rsidP="00892871">
      <w:pPr>
        <w:spacing w:line="240" w:lineRule="atLeast"/>
        <w:rPr>
          <w:rFonts w:eastAsia="宋体"/>
          <w:lang w:eastAsia="zh-CN"/>
        </w:rPr>
      </w:pPr>
    </w:p>
    <w:p w14:paraId="67E2E97C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759D4C4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lastRenderedPageBreak/>
        <w:t>1.</w:t>
      </w:r>
      <w:r w:rsidRPr="00232A24">
        <w:rPr>
          <w:rFonts w:eastAsia="宋体"/>
          <w:lang w:eastAsia="zh-CN"/>
        </w:rPr>
        <w:t>赛场上的每一步都是青春的印记，每一次冲刺都是梦想的召唤。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班的健儿们，用你们的速度证明青春无敌！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E8555FB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2.</w:t>
      </w:r>
      <w:r w:rsidRPr="00232A24">
        <w:rPr>
          <w:rFonts w:eastAsia="宋体"/>
          <w:lang w:eastAsia="zh-CN"/>
        </w:rPr>
        <w:t>汗水是青春最美的装饰，拼搏是成长最好的见证。相信自己，超越极限，胜利就在前方等着你们！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C404B9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3.</w:t>
      </w:r>
      <w:r w:rsidRPr="00232A24">
        <w:rPr>
          <w:rFonts w:eastAsia="宋体"/>
          <w:lang w:eastAsia="zh-CN"/>
        </w:rPr>
        <w:t>风在为你们呐喊，云在为你们助威。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班的运动健儿们，今天的赛场就是你们展现风采的舞台！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9A08552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4.</w:t>
      </w:r>
      <w:r w:rsidRPr="00232A24">
        <w:rPr>
          <w:rFonts w:eastAsia="宋体"/>
          <w:lang w:eastAsia="zh-CN"/>
        </w:rPr>
        <w:t>每一次起跑都是新的开始，每一次跨越都是勇气的体现。加油吧，让青春在运动中绽放最亮的光芒！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E276DBB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5.</w:t>
      </w:r>
      <w:r w:rsidRPr="00232A24">
        <w:rPr>
          <w:rFonts w:eastAsia="宋体"/>
          <w:lang w:eastAsia="zh-CN"/>
        </w:rPr>
        <w:t>跑道见证你们的坚持，终点等待你们的荣耀。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班的勇士们，用实力书写属于我们的传奇！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9A9A20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6.</w:t>
      </w:r>
      <w:r w:rsidRPr="00232A24">
        <w:rPr>
          <w:rFonts w:eastAsia="宋体"/>
          <w:lang w:eastAsia="zh-CN"/>
        </w:rPr>
        <w:t>阳光正好，微风不燥，正是展现青春活力的好时光。冲吧，让所有人看到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班的精神风貌！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0BBAEE7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7.</w:t>
      </w:r>
      <w:r w:rsidRPr="00232A24">
        <w:rPr>
          <w:rFonts w:eastAsia="宋体"/>
          <w:lang w:eastAsia="zh-CN"/>
        </w:rPr>
        <w:t>赛场如战场，你们就是最勇敢的战士。带着全班同学的期待，向着胜利勇敢前进吧！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D5C37D5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8.</w:t>
      </w:r>
      <w:r w:rsidRPr="00232A24">
        <w:rPr>
          <w:rFonts w:eastAsia="宋体"/>
          <w:lang w:eastAsia="zh-CN"/>
        </w:rPr>
        <w:t>速度与激情在这里碰撞，青春与梦想在此刻绽放。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班加油，让我们一起创造奇迹！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5D6BAF8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9.</w:t>
      </w:r>
      <w:r w:rsidRPr="00232A24">
        <w:rPr>
          <w:rFonts w:eastAsia="宋体"/>
          <w:lang w:eastAsia="zh-CN"/>
        </w:rPr>
        <w:t>不是每个人都能站在这个舞台上，既然站了上来，就要全力以赴。相信自己，你们是最棒的！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9CFBF1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10.</w:t>
      </w:r>
      <w:r w:rsidRPr="00232A24">
        <w:rPr>
          <w:rFonts w:eastAsia="宋体"/>
          <w:lang w:eastAsia="zh-CN"/>
        </w:rPr>
        <w:t>终点不是结束，而是新的开始。无论结果如何，你们都是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班的骄傲，是我们心中的英雄！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1E1DC7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11.</w:t>
      </w:r>
      <w:r w:rsidRPr="00232A24">
        <w:rPr>
          <w:rFonts w:eastAsia="宋体"/>
          <w:lang w:eastAsia="zh-CN"/>
        </w:rPr>
        <w:t>青春的脚步永不停歇，拼搏的精神永远燃烧。加油吧，用你们的表现诠释什么叫做青春无悔！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0D4CE8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12.</w:t>
      </w:r>
      <w:r w:rsidRPr="00232A24">
        <w:rPr>
          <w:rFonts w:eastAsia="宋体"/>
          <w:lang w:eastAsia="zh-CN"/>
        </w:rPr>
        <w:t>每一滴汗水都值得尊敬，每一次努力都值得赞美。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班的健儿们，你们就是最亮的星！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F02E09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13.</w:t>
      </w:r>
      <w:r w:rsidRPr="00232A24">
        <w:rPr>
          <w:rFonts w:eastAsia="宋体"/>
          <w:lang w:eastAsia="zh-CN"/>
        </w:rPr>
        <w:t>跑道上没有失败者，只有勇敢者。敢于挑战自己的人，都是值得敬佩的英雄！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3C6EBD6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14.</w:t>
      </w:r>
      <w:r w:rsidRPr="00232A24">
        <w:rPr>
          <w:rFonts w:eastAsia="宋体"/>
          <w:lang w:eastAsia="zh-CN"/>
        </w:rPr>
        <w:t>梦想在招手，胜利在前方。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班的运动员们，带着我们的祝福，勇敢地冲向终点吧！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F64C2E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15.</w:t>
      </w:r>
      <w:r w:rsidRPr="00232A24">
        <w:rPr>
          <w:rFonts w:eastAsia="宋体"/>
          <w:lang w:eastAsia="zh-CN"/>
        </w:rPr>
        <w:t>赛场上的你们如闪电般迅速，如雄鹰般矫健。让我们为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班的精彩表现而骄傲！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795F162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16.</w:t>
      </w:r>
      <w:r w:rsidRPr="00232A24">
        <w:rPr>
          <w:rFonts w:eastAsia="宋体"/>
          <w:lang w:eastAsia="zh-CN"/>
        </w:rPr>
        <w:t>汗水洒在跑道上，梦想飞在蓝天中。相信自己的实力，相信团队的力量，胜利属于我们！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E5A11F2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17.</w:t>
      </w:r>
      <w:r w:rsidRPr="00232A24">
        <w:rPr>
          <w:rFonts w:eastAsia="宋体"/>
          <w:lang w:eastAsia="zh-CN"/>
        </w:rPr>
        <w:t>运动场上展现的不仅是速度，更是精神；比拼的不仅是成绩，更是品格。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班加油！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06F467B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18.</w:t>
      </w:r>
      <w:r w:rsidRPr="00232A24">
        <w:rPr>
          <w:rFonts w:eastAsia="宋体"/>
          <w:lang w:eastAsia="zh-CN"/>
        </w:rPr>
        <w:t>青春的赛道上，你们就是最美的风景。用坚持诠释青春，用拼搏书写辉煌！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7EFC728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lastRenderedPageBreak/>
        <w:t>19.</w:t>
      </w:r>
      <w:r w:rsidRPr="00232A24">
        <w:rPr>
          <w:rFonts w:eastAsia="宋体"/>
          <w:lang w:eastAsia="zh-CN"/>
        </w:rPr>
        <w:t>每一次呼吸都在为胜利蓄力，每一步奔跑都在向梦想靠近。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班的勇士们，冲啊！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4B827A5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20.</w:t>
      </w:r>
      <w:r w:rsidRPr="00232A24">
        <w:rPr>
          <w:rFonts w:eastAsia="宋体"/>
          <w:lang w:eastAsia="zh-CN"/>
        </w:rPr>
        <w:t>赛场见证青春，汗水铸就辉煌。今天的努力就是明天成功的基石，加油，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7D59DD0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21.</w:t>
      </w:r>
      <w:r w:rsidRPr="00232A24">
        <w:rPr>
          <w:rFonts w:eastAsia="宋体"/>
          <w:lang w:eastAsia="zh-CN"/>
        </w:rPr>
        <w:t>起跑线上的紧张，冲刺时的激情，终点处的喜悦，这就是运动的魅力。享受这个过程吧！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6914093B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22.</w:t>
      </w:r>
      <w:r w:rsidRPr="00232A24">
        <w:rPr>
          <w:rFonts w:eastAsia="宋体"/>
          <w:lang w:eastAsia="zh-CN"/>
        </w:rPr>
        <w:t>你们的每一次跨越都是对极限的挑战，每一次冲刺都是对梦想的追求。永不放弃，永远向前！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0B30003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23.</w:t>
      </w:r>
      <w:r w:rsidRPr="00232A24">
        <w:rPr>
          <w:rFonts w:eastAsia="宋体"/>
          <w:lang w:eastAsia="zh-CN"/>
        </w:rPr>
        <w:t>运动场上没有旁观者，每个人都是参与者。为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班的健儿们加油，也为青春喝彩！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E145C4A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24.</w:t>
      </w:r>
      <w:r w:rsidRPr="00232A24">
        <w:rPr>
          <w:rFonts w:eastAsia="宋体"/>
          <w:lang w:eastAsia="zh-CN"/>
        </w:rPr>
        <w:t>速度可以超越，记录可以打破，但永远不变的是那颗勇敢拼搏的心。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班，我们最棒！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E255D9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25.</w:t>
      </w:r>
      <w:r w:rsidRPr="00232A24">
        <w:rPr>
          <w:rFonts w:eastAsia="宋体"/>
          <w:lang w:eastAsia="zh-CN"/>
        </w:rPr>
        <w:t>赛道上的你们像奔腾的骏马，像翱翔的雄鹰。带着全班的期待，去创造属于我们的辉煌！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A857553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26.</w:t>
      </w:r>
      <w:r w:rsidRPr="00232A24">
        <w:rPr>
          <w:rFonts w:eastAsia="宋体"/>
          <w:lang w:eastAsia="zh-CN"/>
        </w:rPr>
        <w:t>每一次训练的汗水，每一次比赛的坚持，都在为这一刻做准备。相信自己，你们一定能行！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CF2E5D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27.</w:t>
      </w:r>
      <w:r w:rsidRPr="00232A24">
        <w:rPr>
          <w:rFonts w:eastAsia="宋体"/>
          <w:lang w:eastAsia="zh-CN"/>
        </w:rPr>
        <w:t>青春不怕失败，只怕不敢尝试。既然选择了赛场，就要勇敢地面对挑战，迎接胜利！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D6755A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28.</w:t>
      </w:r>
      <w:r w:rsidRPr="00232A24">
        <w:rPr>
          <w:rFonts w:eastAsia="宋体"/>
          <w:lang w:eastAsia="zh-CN"/>
        </w:rPr>
        <w:t>终点线在那里等着你们，荣誉在那里召唤你们。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班的勇士们，用实力征服一切！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04D892A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29.</w:t>
      </w:r>
      <w:proofErr w:type="gramStart"/>
      <w:r w:rsidRPr="00232A24">
        <w:rPr>
          <w:rFonts w:eastAsia="宋体"/>
          <w:lang w:eastAsia="zh-CN"/>
        </w:rPr>
        <w:t>运动让</w:t>
      </w:r>
      <w:proofErr w:type="gramEnd"/>
      <w:r w:rsidRPr="00232A24">
        <w:rPr>
          <w:rFonts w:eastAsia="宋体"/>
          <w:lang w:eastAsia="zh-CN"/>
        </w:rPr>
        <w:t>青春更加灿烂，拼搏让生命更加精彩。感谢你们为班级争光，为青春添彩！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993CB2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30.</w:t>
      </w:r>
      <w:r w:rsidRPr="00232A24">
        <w:rPr>
          <w:rFonts w:eastAsia="宋体"/>
          <w:lang w:eastAsia="zh-CN"/>
        </w:rPr>
        <w:t>每一个动作都充满力量，每一次呼吸都饱含激情。这就是青春该有的样子，这就是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班的风采！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5E5682B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31.</w:t>
      </w:r>
      <w:r w:rsidRPr="00232A24">
        <w:rPr>
          <w:rFonts w:eastAsia="宋体"/>
          <w:lang w:eastAsia="zh-CN"/>
        </w:rPr>
        <w:t>赛场如人生，需要的是坚持和勇气。无论前方有什么困难，都要勇敢地冲过去！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CD9FAA9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32.</w:t>
      </w:r>
      <w:r w:rsidRPr="00232A24">
        <w:rPr>
          <w:rFonts w:eastAsia="宋体"/>
          <w:lang w:eastAsia="zh-CN"/>
        </w:rPr>
        <w:t>你们的汗水是最珍贵的珍珠，你们的坚持是最美的风景。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班为你们而骄傲！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171F258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33.</w:t>
      </w:r>
      <w:r w:rsidRPr="00232A24">
        <w:rPr>
          <w:rFonts w:eastAsia="宋体"/>
          <w:lang w:eastAsia="zh-CN"/>
        </w:rPr>
        <w:t>运动场上展现的是技能，传递的是精神。让我们一起为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班的精彩表现而喝彩！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3B6B08B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34.</w:t>
      </w:r>
      <w:r w:rsidRPr="00232A24">
        <w:rPr>
          <w:rFonts w:eastAsia="宋体"/>
          <w:lang w:eastAsia="zh-CN"/>
        </w:rPr>
        <w:t>青春的脚步在跑道上飞扬，青春的梦想在赛场上绽放。加油吧，让青春无悔！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43A19F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35.</w:t>
      </w:r>
      <w:r w:rsidRPr="00232A24">
        <w:rPr>
          <w:rFonts w:eastAsia="宋体"/>
          <w:lang w:eastAsia="zh-CN"/>
        </w:rPr>
        <w:t>每一次起跑都是勇气的开始，每一次冲刺都是坚持的见证。相信自己，超越自己！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401F4A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36.</w:t>
      </w:r>
      <w:r w:rsidRPr="00232A24">
        <w:rPr>
          <w:rFonts w:eastAsia="宋体"/>
          <w:lang w:eastAsia="zh-CN"/>
        </w:rPr>
        <w:t>赛道见证了你们的努力，终点等待着你们的辉煌。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班的健儿们，胜利就在前方！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A12F2F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lastRenderedPageBreak/>
        <w:t>37.</w:t>
      </w:r>
      <w:r w:rsidRPr="00232A24">
        <w:rPr>
          <w:rFonts w:eastAsia="宋体"/>
          <w:lang w:eastAsia="zh-CN"/>
        </w:rPr>
        <w:t>汗水是青春最好的证明，拼搏是成长最美的见证。让我们为青春喝彩，为梦想加油！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3400FC0D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38.</w:t>
      </w:r>
      <w:r w:rsidRPr="00232A24">
        <w:rPr>
          <w:rFonts w:eastAsia="宋体"/>
          <w:lang w:eastAsia="zh-CN"/>
        </w:rPr>
        <w:t>运动场上的每一秒都珍贵无比，每一步都意义非凡。珍惜这个舞台，展现最好的自己！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4D2494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39.</w:t>
      </w:r>
      <w:r w:rsidRPr="00232A24">
        <w:rPr>
          <w:rFonts w:eastAsia="宋体"/>
          <w:lang w:eastAsia="zh-CN"/>
        </w:rPr>
        <w:t>你们是跑道上最亮的星，是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班最大的骄傲。用你们的表现点亮整个运动会！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3251F85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40.</w:t>
      </w:r>
      <w:r w:rsidRPr="00232A24">
        <w:rPr>
          <w:rFonts w:eastAsia="宋体"/>
          <w:lang w:eastAsia="zh-CN"/>
        </w:rPr>
        <w:t>青春就是要敢于挑战，敢于超越。今天的赛场就是你们证明自己的最好机会！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0DB2043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41.</w:t>
      </w:r>
      <w:r w:rsidRPr="00232A24">
        <w:rPr>
          <w:rFonts w:eastAsia="宋体"/>
          <w:lang w:eastAsia="zh-CN"/>
        </w:rPr>
        <w:t>每一次呼吸都在积蓄力量，每一步奔跑都在追逐梦想。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班的勇士们，冲向胜利！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01598D0D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42.</w:t>
      </w:r>
      <w:r w:rsidRPr="00232A24">
        <w:rPr>
          <w:rFonts w:eastAsia="宋体"/>
          <w:lang w:eastAsia="zh-CN"/>
        </w:rPr>
        <w:t>赛场上没有不可能，只有不尝试。既然站在了起跑线上，就要勇敢地冲向终点！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6384ECFC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43.</w:t>
      </w:r>
      <w:r w:rsidRPr="00232A24">
        <w:rPr>
          <w:rFonts w:eastAsia="宋体"/>
          <w:lang w:eastAsia="zh-CN"/>
        </w:rPr>
        <w:t>你们的每一次努力都值得赞美，每一次坚持都值得敬佩。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班为你们感到自豪！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D84616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44.</w:t>
      </w:r>
      <w:r w:rsidRPr="00232A24">
        <w:rPr>
          <w:rFonts w:eastAsia="宋体"/>
          <w:lang w:eastAsia="zh-CN"/>
        </w:rPr>
        <w:t>运动场是青春的舞台，你们就是最闪亮的主角。用你们的表现诠释什么叫做青春活力！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A999A43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45.</w:t>
      </w:r>
      <w:r w:rsidRPr="00232A24">
        <w:rPr>
          <w:rFonts w:eastAsia="宋体"/>
          <w:lang w:eastAsia="zh-CN"/>
        </w:rPr>
        <w:t>汗水浇灌梦想，坚持铸就辉煌。相信自己的能力，相信团队的力量，胜利必将属于我们！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1BFE14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46.</w:t>
      </w:r>
      <w:r w:rsidRPr="00232A24">
        <w:rPr>
          <w:rFonts w:eastAsia="宋体"/>
          <w:lang w:eastAsia="zh-CN"/>
        </w:rPr>
        <w:t>跑道上的你们如离弦之箭，如闪电之光。让所有人见证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班的速度与激情！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931E13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47.</w:t>
      </w:r>
      <w:r w:rsidRPr="00232A24">
        <w:rPr>
          <w:rFonts w:eastAsia="宋体"/>
          <w:lang w:eastAsia="zh-CN"/>
        </w:rPr>
        <w:t>每一次挥汗如雨都是为了这一刻的绽放，每一次咬牙坚持都是为了那一瞬的荣耀！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99AE4D0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48.</w:t>
      </w:r>
      <w:r w:rsidRPr="00232A24">
        <w:rPr>
          <w:rFonts w:eastAsia="宋体"/>
          <w:lang w:eastAsia="zh-CN"/>
        </w:rPr>
        <w:t>青春的赛道上，你们就是最美的风景线。用坚持书写青春，用拼搏创造奇迹！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6648B882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49.</w:t>
      </w:r>
      <w:r w:rsidRPr="00232A24">
        <w:rPr>
          <w:rFonts w:eastAsia="宋体"/>
          <w:lang w:eastAsia="zh-CN"/>
        </w:rPr>
        <w:t>终点不是终结，而是新的起点。无论成绩如何，你们都是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班心中永远的冠军！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0EDB2ED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50.</w:t>
      </w:r>
      <w:r w:rsidRPr="00232A24">
        <w:rPr>
          <w:rFonts w:eastAsia="宋体"/>
          <w:lang w:eastAsia="zh-CN"/>
        </w:rPr>
        <w:t>赛场见证青春无畏，汗水诠释拼搏精神。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班的健儿们，让我们一起创造历史！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09A1B3B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51.</w:t>
      </w:r>
      <w:r w:rsidRPr="00232A24">
        <w:rPr>
          <w:rFonts w:eastAsia="宋体"/>
          <w:lang w:eastAsia="zh-CN"/>
        </w:rPr>
        <w:t>每一步都踏出青春的节拍，每一次冲刺都展现青春的力量。这就是属于我们的时代！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B79699A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52.</w:t>
      </w:r>
      <w:r w:rsidRPr="00232A24">
        <w:rPr>
          <w:rFonts w:eastAsia="宋体"/>
          <w:lang w:eastAsia="zh-CN"/>
        </w:rPr>
        <w:t>运动场上的你们是最勇敢的战士，是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班最亮的明星。用实力征服赛场吧！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BD4E9CD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53.</w:t>
      </w:r>
      <w:r w:rsidRPr="00232A24">
        <w:rPr>
          <w:rFonts w:eastAsia="宋体"/>
          <w:lang w:eastAsia="zh-CN"/>
        </w:rPr>
        <w:t>青春不留遗憾，拼搏不留余力。今天的努力就是明天成功的基础，加油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21A216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54.</w:t>
      </w:r>
      <w:r w:rsidRPr="00232A24">
        <w:rPr>
          <w:rFonts w:eastAsia="宋体"/>
          <w:lang w:eastAsia="zh-CN"/>
        </w:rPr>
        <w:t>跑道是你们展现才华的舞台，终点是你们收获荣耀的地方。相信自己，勇敢前进！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F816F7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lastRenderedPageBreak/>
        <w:t>55.</w:t>
      </w:r>
      <w:r w:rsidRPr="00232A24">
        <w:rPr>
          <w:rFonts w:eastAsia="宋体"/>
          <w:lang w:eastAsia="zh-CN"/>
        </w:rPr>
        <w:t>每一滴汗水都在为胜利铺路，每一次坚持都在向成功靠近。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班的勇士们，冲啊！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339F429D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56.</w:t>
      </w:r>
      <w:r w:rsidRPr="00232A24">
        <w:rPr>
          <w:rFonts w:eastAsia="宋体"/>
          <w:lang w:eastAsia="zh-CN"/>
        </w:rPr>
        <w:t>赛场如江湖，你们就是最勇敢的侠客。带着正义与勇气，去征服这个舞台吧！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FCB54F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57.</w:t>
      </w:r>
      <w:r w:rsidRPr="00232A24">
        <w:rPr>
          <w:rFonts w:eastAsia="宋体"/>
          <w:lang w:eastAsia="zh-CN"/>
        </w:rPr>
        <w:t>青春的激情在这里燃烧，青春的梦想在这里飞翔。感谢你们让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班如此闪耀！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3686FF4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58.</w:t>
      </w:r>
      <w:r w:rsidRPr="00232A24">
        <w:rPr>
          <w:rFonts w:eastAsia="宋体"/>
          <w:lang w:eastAsia="zh-CN"/>
        </w:rPr>
        <w:t>运动场上展现的是技术，传递的是精神，收获的是成长。这就是运动的真正意义！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3FB9975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59.</w:t>
      </w:r>
      <w:r w:rsidRPr="00232A24">
        <w:rPr>
          <w:rFonts w:eastAsia="宋体"/>
          <w:lang w:eastAsia="zh-CN"/>
        </w:rPr>
        <w:t>你们的每一次超越都是对自我的挑战，每一次突破都是对极限的征服。永不止步！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63B21D5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60.</w:t>
      </w:r>
      <w:r w:rsidRPr="00232A24">
        <w:rPr>
          <w:rFonts w:eastAsia="宋体"/>
          <w:lang w:eastAsia="zh-CN"/>
        </w:rPr>
        <w:t>起跑线见证了你们的决心，终点线等待着你们的凯旋。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班的英雄们，向前冲！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58D937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61.</w:t>
      </w:r>
      <w:r w:rsidRPr="00232A24">
        <w:rPr>
          <w:rFonts w:eastAsia="宋体"/>
          <w:lang w:eastAsia="zh-CN"/>
        </w:rPr>
        <w:t>汗水是努力的见证，成绩是坚持的回报。相信付出就有收获，相信努力就有奇迹！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35F00B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62.</w:t>
      </w:r>
      <w:r w:rsidRPr="00232A24">
        <w:rPr>
          <w:rFonts w:eastAsia="宋体"/>
          <w:lang w:eastAsia="zh-CN"/>
        </w:rPr>
        <w:t>赛道上的你们如猎豹般敏捷，如雄狮般威猛。让全场为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班的表现而震撼！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EAB473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63.</w:t>
      </w:r>
      <w:r w:rsidRPr="00232A24">
        <w:rPr>
          <w:rFonts w:eastAsia="宋体"/>
          <w:lang w:eastAsia="zh-CN"/>
        </w:rPr>
        <w:t>每一次深呼吸都在为</w:t>
      </w:r>
      <w:proofErr w:type="gramStart"/>
      <w:r w:rsidRPr="00232A24">
        <w:rPr>
          <w:rFonts w:eastAsia="宋体"/>
          <w:lang w:eastAsia="zh-CN"/>
        </w:rPr>
        <w:t>冲刺做</w:t>
      </w:r>
      <w:proofErr w:type="gramEnd"/>
      <w:r w:rsidRPr="00232A24">
        <w:rPr>
          <w:rFonts w:eastAsia="宋体"/>
          <w:lang w:eastAsia="zh-CN"/>
        </w:rPr>
        <w:t>准备，每一次加速都在向胜利靠近。相信自己的实力！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0BD807EA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64.</w:t>
      </w:r>
      <w:r w:rsidRPr="00232A24">
        <w:rPr>
          <w:rFonts w:eastAsia="宋体"/>
          <w:lang w:eastAsia="zh-CN"/>
        </w:rPr>
        <w:t>青春就是要敢拼敢闯，敢于追求自己的梦想。今天就是你们证明青春力量的时刻！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9B4441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65.</w:t>
      </w:r>
      <w:r w:rsidRPr="00232A24">
        <w:rPr>
          <w:rFonts w:eastAsia="宋体"/>
          <w:lang w:eastAsia="zh-CN"/>
        </w:rPr>
        <w:t>运动场是梦想起飞的地方，也是奇迹诞生的地方。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班的健儿们，创造奇迹吧！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3A52D6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66.</w:t>
      </w:r>
      <w:r w:rsidRPr="00232A24">
        <w:rPr>
          <w:rFonts w:eastAsia="宋体"/>
          <w:lang w:eastAsia="zh-CN"/>
        </w:rPr>
        <w:t>你们的坚持</w:t>
      </w:r>
      <w:proofErr w:type="gramStart"/>
      <w:r w:rsidRPr="00232A24">
        <w:rPr>
          <w:rFonts w:eastAsia="宋体"/>
          <w:lang w:eastAsia="zh-CN"/>
        </w:rPr>
        <w:t>感动着</w:t>
      </w:r>
      <w:proofErr w:type="gramEnd"/>
      <w:r w:rsidRPr="00232A24">
        <w:rPr>
          <w:rFonts w:eastAsia="宋体"/>
          <w:lang w:eastAsia="zh-CN"/>
        </w:rPr>
        <w:t>我们，你们的拼搏激励着我们。为有这样的同学而感到骄傲！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2CAA20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67.</w:t>
      </w:r>
      <w:r w:rsidRPr="00232A24">
        <w:rPr>
          <w:rFonts w:eastAsia="宋体"/>
          <w:lang w:eastAsia="zh-CN"/>
        </w:rPr>
        <w:t>每一次迈步都充满希望，每一次冲刺都饱含激情。这就是青春该有的模样！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2B5C9F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68.</w:t>
      </w:r>
      <w:r w:rsidRPr="00232A24">
        <w:rPr>
          <w:rFonts w:eastAsia="宋体"/>
          <w:lang w:eastAsia="zh-CN"/>
        </w:rPr>
        <w:t>赛场见证了你们的勇气，终点等待着你们的荣光。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班的战士们，胜利在招手！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3110AA0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69.</w:t>
      </w:r>
      <w:r w:rsidRPr="00232A24">
        <w:rPr>
          <w:rFonts w:eastAsia="宋体"/>
          <w:lang w:eastAsia="zh-CN"/>
        </w:rPr>
        <w:t>汗水浇灌着成功的花朵，坚持铺就着胜利的道路。相信自己，你们是最棒的！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FD18180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70.</w:t>
      </w:r>
      <w:r w:rsidRPr="00232A24">
        <w:rPr>
          <w:rFonts w:eastAsia="宋体"/>
          <w:lang w:eastAsia="zh-CN"/>
        </w:rPr>
        <w:t>运动场上的每一秒都是珍贵的，每一步都是有意义的。珍惜这个舞台，展现最好的自己！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362027D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71.</w:t>
      </w:r>
      <w:r w:rsidRPr="00232A24">
        <w:rPr>
          <w:rFonts w:eastAsia="宋体"/>
          <w:lang w:eastAsia="zh-CN"/>
        </w:rPr>
        <w:t>青春的脚步永不停歇，拼搏的精神永远燃烧。让我们为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班的精彩表现而自豪！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020639F9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72.</w:t>
      </w:r>
      <w:r w:rsidRPr="00232A24">
        <w:rPr>
          <w:rFonts w:eastAsia="宋体"/>
          <w:lang w:eastAsia="zh-CN"/>
        </w:rPr>
        <w:t>你们是跑道上最耀眼的明星，是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班最大的骄傲。用你们的光芒照亮整个赛场！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3EAC0A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lastRenderedPageBreak/>
        <w:t>73.</w:t>
      </w:r>
      <w:r w:rsidRPr="00232A24">
        <w:rPr>
          <w:rFonts w:eastAsia="宋体"/>
          <w:lang w:eastAsia="zh-CN"/>
        </w:rPr>
        <w:t>每一次挑战都是成长的机会，每一次比赛都是收获的时刻。感谢你们的精彩表现！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FED8D2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74.</w:t>
      </w:r>
      <w:r w:rsidRPr="00232A24">
        <w:rPr>
          <w:rFonts w:eastAsia="宋体"/>
          <w:lang w:eastAsia="zh-CN"/>
        </w:rPr>
        <w:t>赛道是青春的见证者，终点是梦想的实现地。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班的勇士们，勇敢地冲过去！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74DE54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75.</w:t>
      </w:r>
      <w:r w:rsidRPr="00232A24">
        <w:rPr>
          <w:rFonts w:eastAsia="宋体"/>
          <w:lang w:eastAsia="zh-CN"/>
        </w:rPr>
        <w:t>汗水是青春最美的装饰，拼搏是人生最好的财富。让我们为青春喝彩，为梦想加油！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02614D7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76.</w:t>
      </w:r>
      <w:r w:rsidRPr="00232A24">
        <w:rPr>
          <w:rFonts w:eastAsia="宋体"/>
          <w:lang w:eastAsia="zh-CN"/>
        </w:rPr>
        <w:t>运动场上展现的不仅是速度与力量，更是坚持与勇气。这就是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班的精神风貌！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69E51668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77.</w:t>
      </w:r>
      <w:r w:rsidRPr="00232A24">
        <w:rPr>
          <w:rFonts w:eastAsia="宋体"/>
          <w:lang w:eastAsia="zh-CN"/>
        </w:rPr>
        <w:t>每一次努力都值得尊敬，每一次坚持都值得称赞。你们就是我们心中真正的英雄！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49987A0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78.</w:t>
      </w:r>
      <w:r w:rsidRPr="00232A24">
        <w:rPr>
          <w:rFonts w:eastAsia="宋体"/>
          <w:lang w:eastAsia="zh-CN"/>
        </w:rPr>
        <w:t>青春的赛场上，你们就是最闪亮的存在。用你们的表现诠释什么叫做青春无悔！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60F4C88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79.</w:t>
      </w:r>
      <w:r w:rsidRPr="00232A24">
        <w:rPr>
          <w:rFonts w:eastAsia="宋体"/>
          <w:lang w:eastAsia="zh-CN"/>
        </w:rPr>
        <w:t>终点线在那里等着你们，胜利在那里召唤你们。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班的健儿们，冲向荣耀！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9BF0213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80.</w:t>
      </w:r>
      <w:r w:rsidRPr="00232A24">
        <w:rPr>
          <w:rFonts w:eastAsia="宋体"/>
          <w:lang w:eastAsia="zh-CN"/>
        </w:rPr>
        <w:t>赛场见证梦想，汗水铸就辉煌。今天的付出就是明天成功的基石，加油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FBF4A80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81.</w:t>
      </w:r>
      <w:r w:rsidRPr="00232A24">
        <w:rPr>
          <w:rFonts w:eastAsia="宋体"/>
          <w:lang w:eastAsia="zh-CN"/>
        </w:rPr>
        <w:t>每一步都踏着青春的节拍，每一次冲刺都展现青春的活力。这就是属于我们的时代！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0899E1CD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82.</w:t>
      </w:r>
      <w:r w:rsidRPr="00232A24">
        <w:rPr>
          <w:rFonts w:eastAsia="宋体"/>
          <w:lang w:eastAsia="zh-CN"/>
        </w:rPr>
        <w:t>运动场是你们的舞台，胜利是你们的目标。相信自己的实力，相信团队的力量！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2782C0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83.</w:t>
      </w:r>
      <w:r w:rsidRPr="00232A24">
        <w:rPr>
          <w:rFonts w:eastAsia="宋体"/>
          <w:lang w:eastAsia="zh-CN"/>
        </w:rPr>
        <w:t>你们的每一次超越都在创造历史，每一次突破都在书写传奇。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班永远支持你们！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73D9EA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84.</w:t>
      </w:r>
      <w:r w:rsidRPr="00232A24">
        <w:rPr>
          <w:rFonts w:eastAsia="宋体"/>
          <w:lang w:eastAsia="zh-CN"/>
        </w:rPr>
        <w:t>青春不怕挑战，拼搏不惧困难。今天的赛场就是你们证明自己的最好机会！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01FC1030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85.</w:t>
      </w:r>
      <w:r w:rsidRPr="00232A24">
        <w:rPr>
          <w:rFonts w:eastAsia="宋体"/>
          <w:lang w:eastAsia="zh-CN"/>
        </w:rPr>
        <w:t>跑道见证了你们的汗水，终点等待着你们的喜悦。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班的勇士们，胜利属于我们！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3E05B8A9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86.</w:t>
      </w:r>
      <w:r w:rsidRPr="00232A24">
        <w:rPr>
          <w:rFonts w:eastAsia="宋体"/>
          <w:lang w:eastAsia="zh-CN"/>
        </w:rPr>
        <w:t>每一滴汗水都闪闪发光，每一次坚持都意义非凡。这就是青春该有的样子！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7C8A003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87.</w:t>
      </w:r>
      <w:r w:rsidRPr="00232A24">
        <w:rPr>
          <w:rFonts w:eastAsia="宋体"/>
          <w:lang w:eastAsia="zh-CN"/>
        </w:rPr>
        <w:t>赛场如战场，需要的是勇气和智慧。带着必胜的信念，去征服这个舞台吧！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5372023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88.</w:t>
      </w:r>
      <w:r w:rsidRPr="00232A24">
        <w:rPr>
          <w:rFonts w:eastAsia="宋体"/>
          <w:lang w:eastAsia="zh-CN"/>
        </w:rPr>
        <w:t>青春的激情在这里点燃，青春的梦想在这里实现。感谢你们让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班如此精彩！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3ED8B6C2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89.</w:t>
      </w:r>
      <w:r w:rsidRPr="00232A24">
        <w:rPr>
          <w:rFonts w:eastAsia="宋体"/>
          <w:lang w:eastAsia="zh-CN"/>
        </w:rPr>
        <w:t>运动场上的你们是最勇敢的斗士，是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班最亮的星星。用实力点亮整个赛场！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AE7F45D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90.</w:t>
      </w:r>
      <w:r w:rsidRPr="00232A24">
        <w:rPr>
          <w:rFonts w:eastAsia="宋体"/>
          <w:lang w:eastAsia="zh-CN"/>
        </w:rPr>
        <w:t>你们的坚持就是我们的骄傲，你们的拼搏就是我们的荣耀。为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班的健儿们喝彩！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F965CFD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lastRenderedPageBreak/>
        <w:t>91.</w:t>
      </w:r>
      <w:r w:rsidRPr="00232A24">
        <w:rPr>
          <w:rFonts w:eastAsia="宋体"/>
          <w:lang w:eastAsia="zh-CN"/>
        </w:rPr>
        <w:t>每一次呼吸都充满力量，每一步奔跑都饱含希望。相信自己，你们是最优秀的！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67A4182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92.</w:t>
      </w:r>
      <w:r w:rsidRPr="00232A24">
        <w:rPr>
          <w:rFonts w:eastAsia="宋体"/>
          <w:lang w:eastAsia="zh-CN"/>
        </w:rPr>
        <w:t>赛道是梦想飞翔的地方，终点是成功降临的地方。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班的英雄们，勇敢前进！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B2FEBC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93.</w:t>
      </w:r>
      <w:r w:rsidRPr="00232A24">
        <w:rPr>
          <w:rFonts w:eastAsia="宋体"/>
          <w:lang w:eastAsia="zh-CN"/>
        </w:rPr>
        <w:t>汗水见证努力，成绩证明实力。相信付出就有回报，相信坚持就有奇迹！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6874D2B5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94.</w:t>
      </w:r>
      <w:r w:rsidRPr="00232A24">
        <w:rPr>
          <w:rFonts w:eastAsia="宋体"/>
          <w:lang w:eastAsia="zh-CN"/>
        </w:rPr>
        <w:t>运动场上展现的是青春的风采，传递的是拼搏的精神。这就是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班的魅力！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64C46A6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95.</w:t>
      </w:r>
      <w:r w:rsidRPr="00232A24">
        <w:rPr>
          <w:rFonts w:eastAsia="宋体"/>
          <w:lang w:eastAsia="zh-CN"/>
        </w:rPr>
        <w:t>每一次加速都在向梦想靠近，每一次冲刺都在向胜利迈进。永不放弃，永远向前！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E32ECE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96.</w:t>
      </w:r>
      <w:r w:rsidRPr="00232A24">
        <w:rPr>
          <w:rFonts w:eastAsia="宋体"/>
          <w:lang w:eastAsia="zh-CN"/>
        </w:rPr>
        <w:t>青春就是要勇敢地追求梦想，勇敢地面对挑战。今天就是你们展现青春力量的时刻！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62B71A9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97.</w:t>
      </w:r>
      <w:r w:rsidRPr="00232A24">
        <w:rPr>
          <w:rFonts w:eastAsia="宋体"/>
          <w:lang w:eastAsia="zh-CN"/>
        </w:rPr>
        <w:t>你们是跑道上最美的风景，是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班最大的骄傲。用你们的表现感动整个赛场！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2583969B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98.</w:t>
      </w:r>
      <w:r w:rsidRPr="00232A24">
        <w:rPr>
          <w:rFonts w:eastAsia="宋体"/>
          <w:lang w:eastAsia="zh-CN"/>
        </w:rPr>
        <w:t>终点不是结束，而是新的开始。无论结果如何，你们都是我们心中永远的冠军！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44356EE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99.</w:t>
      </w:r>
      <w:r w:rsidRPr="00232A24">
        <w:rPr>
          <w:rFonts w:eastAsia="宋体"/>
          <w:lang w:eastAsia="zh-CN"/>
        </w:rPr>
        <w:t>赛场见证青春无敌，汗水诠释拼搏精神。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班的健儿们，让我们一起创造辉煌！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50ED8A42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100.</w:t>
      </w:r>
      <w:r w:rsidRPr="00232A24">
        <w:rPr>
          <w:rFonts w:eastAsia="宋体"/>
          <w:lang w:eastAsia="zh-CN"/>
        </w:rPr>
        <w:t>青春的赛道上，你们就是最闪亮的明星。感谢你们的精彩表现，感谢你们为班级争光！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邓瑞勋</w:t>
      </w:r>
    </w:p>
    <w:p w14:paraId="1296A98A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26BE6CA5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1CAC0DD4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5158EE57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63757F72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01F1E58F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7F83AFFA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5ED89A34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4A58CEE1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08B38FCD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01986B44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73551F7D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2E45EB7A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59719A7E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2C2B7C5F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41ACD8FE" w14:textId="77777777" w:rsidR="00232A24" w:rsidRDefault="00232A24" w:rsidP="00892871">
      <w:pPr>
        <w:spacing w:line="240" w:lineRule="atLeast"/>
        <w:rPr>
          <w:rFonts w:eastAsia="宋体"/>
          <w:lang w:eastAsia="zh-CN"/>
        </w:rPr>
      </w:pPr>
    </w:p>
    <w:p w14:paraId="4BA9F838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1.</w:t>
      </w:r>
      <w:r w:rsidRPr="00232A24">
        <w:rPr>
          <w:rFonts w:eastAsia="宋体"/>
          <w:lang w:eastAsia="zh-CN"/>
        </w:rPr>
        <w:t>赛道上飞奔的身影就是青春最美的诗篇，每一次冲刺都在书写属于我们的传奇故事。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班加油！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52A44EC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2.</w:t>
      </w:r>
      <w:r w:rsidRPr="00232A24">
        <w:rPr>
          <w:rFonts w:eastAsia="宋体"/>
          <w:lang w:eastAsia="zh-CN"/>
        </w:rPr>
        <w:t>汗水挥洒在跑道上，梦想绽放在终点处。相信自己的实力，展现青春的风采，胜利就在前方！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046E878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3.</w:t>
      </w:r>
      <w:r w:rsidRPr="00232A24">
        <w:rPr>
          <w:rFonts w:eastAsia="宋体"/>
          <w:lang w:eastAsia="zh-CN"/>
        </w:rPr>
        <w:t>运动场是青春的舞台，你们就是最耀眼的主角。用速度征服赛道，用坚持感动观众！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1F52F79A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4.</w:t>
      </w:r>
      <w:r w:rsidRPr="00232A24">
        <w:rPr>
          <w:rFonts w:eastAsia="宋体"/>
          <w:lang w:eastAsia="zh-CN"/>
        </w:rPr>
        <w:t>每一步都踏出青春的节拍，每一次呼吸都饱含拼搏的激情。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班的健儿们，冲向胜利！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4CF19E72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5.</w:t>
      </w:r>
      <w:r w:rsidRPr="00232A24">
        <w:rPr>
          <w:rFonts w:eastAsia="宋体"/>
          <w:lang w:eastAsia="zh-CN"/>
        </w:rPr>
        <w:t>青春不需要理由，拼搏就是最好的答案。在这个属于你们的舞台上，尽情展现青春的力量吧！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C584A89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6.</w:t>
      </w:r>
      <w:r w:rsidRPr="00232A24">
        <w:rPr>
          <w:rFonts w:eastAsia="宋体"/>
          <w:lang w:eastAsia="zh-CN"/>
        </w:rPr>
        <w:t>跑道见证了你们的努力，汗水诠释了你们的坚持。相信自己，超越极限，创造奇迹！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123062C8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7.</w:t>
      </w:r>
      <w:r w:rsidRPr="00232A24">
        <w:rPr>
          <w:rFonts w:eastAsia="宋体"/>
          <w:lang w:eastAsia="zh-CN"/>
        </w:rPr>
        <w:t>赛场如人生，需要勇气去面对，需要坚持去征服。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班的勇士们，向着梦想勇敢前进！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54A539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8.</w:t>
      </w:r>
      <w:r w:rsidRPr="00232A24">
        <w:rPr>
          <w:rFonts w:eastAsia="宋体"/>
          <w:lang w:eastAsia="zh-CN"/>
        </w:rPr>
        <w:t>每一次起跑都是新的开始，每一次冲刺都是勇气的体现。让青春在运动中绽放最灿烂的光芒！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F76C0B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9.</w:t>
      </w:r>
      <w:r w:rsidRPr="00232A24">
        <w:rPr>
          <w:rFonts w:eastAsia="宋体"/>
          <w:lang w:eastAsia="zh-CN"/>
        </w:rPr>
        <w:t>终点线在那里等着你们，荣耀在那里召唤你们。带着全班同学的期待，去收获属于我们的胜利！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39CD2BE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10.</w:t>
      </w:r>
      <w:r w:rsidRPr="00232A24">
        <w:rPr>
          <w:rFonts w:eastAsia="宋体"/>
          <w:lang w:eastAsia="zh-CN"/>
        </w:rPr>
        <w:t>运动场上的你们如离弦之箭，如翱翔雄鹰。让所有人见证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班的速度与激情！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0F198ED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11.</w:t>
      </w:r>
      <w:r w:rsidRPr="00232A24">
        <w:rPr>
          <w:rFonts w:eastAsia="宋体"/>
          <w:lang w:eastAsia="zh-CN"/>
        </w:rPr>
        <w:t>汗水是青春最珍贵的装饰，拼搏是成长最宝贵的财富。感谢你们用行动诠释青春的意义！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2898CB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12.</w:t>
      </w:r>
      <w:r w:rsidRPr="00232A24">
        <w:rPr>
          <w:rFonts w:eastAsia="宋体"/>
          <w:lang w:eastAsia="zh-CN"/>
        </w:rPr>
        <w:t>每一滴汗水都在为梦想铺路，每一次坚持都在向成功靠近。相信自己，你们是最棒的！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51E94F88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13.</w:t>
      </w:r>
      <w:r w:rsidRPr="00232A24">
        <w:rPr>
          <w:rFonts w:eastAsia="宋体"/>
          <w:lang w:eastAsia="zh-CN"/>
        </w:rPr>
        <w:t>青春的赛道上没有失败者，只有勇敢者。敢于挑战自己的人，都值得我们最热烈的掌声！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7E9CED9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14.</w:t>
      </w:r>
      <w:r w:rsidRPr="00232A24">
        <w:rPr>
          <w:rFonts w:eastAsia="宋体"/>
          <w:lang w:eastAsia="zh-CN"/>
        </w:rPr>
        <w:t>赛场见证青春无畏，终点等待英雄凯旋。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班的健儿们，用实力书写属于我们的传奇！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552D9B8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15.</w:t>
      </w:r>
      <w:r w:rsidRPr="00232A24">
        <w:rPr>
          <w:rFonts w:eastAsia="宋体"/>
          <w:lang w:eastAsia="zh-CN"/>
        </w:rPr>
        <w:t>每一次呼吸都在积蓄力量，每一步奔跑都在追逐梦想。冲吧，让所有人看到青春的力量！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3677666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16.</w:t>
      </w:r>
      <w:r w:rsidRPr="00232A24">
        <w:rPr>
          <w:rFonts w:eastAsia="宋体"/>
          <w:lang w:eastAsia="zh-CN"/>
        </w:rPr>
        <w:t>运动场是梦想起飞的地方，也是奇迹诞生的地方。相信自己的能力，创造属于我们的奇迹！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1DA028E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17.</w:t>
      </w:r>
      <w:r w:rsidRPr="00232A24">
        <w:rPr>
          <w:rFonts w:eastAsia="宋体"/>
          <w:lang w:eastAsia="zh-CN"/>
        </w:rPr>
        <w:t>你们的坚持</w:t>
      </w:r>
      <w:proofErr w:type="gramStart"/>
      <w:r w:rsidRPr="00232A24">
        <w:rPr>
          <w:rFonts w:eastAsia="宋体"/>
          <w:lang w:eastAsia="zh-CN"/>
        </w:rPr>
        <w:t>感动着</w:t>
      </w:r>
      <w:proofErr w:type="gramEnd"/>
      <w:r w:rsidRPr="00232A24">
        <w:rPr>
          <w:rFonts w:eastAsia="宋体"/>
          <w:lang w:eastAsia="zh-CN"/>
        </w:rPr>
        <w:t>我们，你们的拼搏激励着我们。为有这样优秀的同学而感到无比骄傲！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244D00B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18.</w:t>
      </w:r>
      <w:r w:rsidRPr="00232A24">
        <w:rPr>
          <w:rFonts w:eastAsia="宋体"/>
          <w:lang w:eastAsia="zh-CN"/>
        </w:rPr>
        <w:t>青春就是要敢拼敢闯，敢于超越自己。今天的赛场就是你们证明青春无限可能的舞台！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3920BF60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lastRenderedPageBreak/>
        <w:t>19.</w:t>
      </w:r>
      <w:r w:rsidRPr="00232A24">
        <w:rPr>
          <w:rFonts w:eastAsia="宋体"/>
          <w:lang w:eastAsia="zh-CN"/>
        </w:rPr>
        <w:t>跑道上的每一秒都珍贵无比，每一步都意义非凡。珍惜这个机会，展现最好的自己！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385A926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20.</w:t>
      </w:r>
      <w:r w:rsidRPr="00232A24">
        <w:rPr>
          <w:rFonts w:eastAsia="宋体"/>
          <w:lang w:eastAsia="zh-CN"/>
        </w:rPr>
        <w:t>汗水浇灌着成功的花朵，坚持铺就着胜利的道路。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班的勇士们，胜利就在前方！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05AE582D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21.</w:t>
      </w:r>
      <w:r w:rsidRPr="00232A24">
        <w:rPr>
          <w:rFonts w:eastAsia="宋体"/>
          <w:lang w:eastAsia="zh-CN"/>
        </w:rPr>
        <w:t>赛场如战场，你们就是最勇敢的战士。带着必胜的信念和不屈的意志，去征服这个舞台！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0C796E06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22.</w:t>
      </w:r>
      <w:r w:rsidRPr="00232A24">
        <w:rPr>
          <w:rFonts w:eastAsia="宋体"/>
          <w:lang w:eastAsia="zh-CN"/>
        </w:rPr>
        <w:t>每一次迈步都充满希望，每一次加速都饱含激情。这就是青春该有的模样，这就是我们的风采！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297E8E15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23.</w:t>
      </w:r>
      <w:r w:rsidRPr="00232A24">
        <w:rPr>
          <w:rFonts w:eastAsia="宋体"/>
          <w:lang w:eastAsia="zh-CN"/>
        </w:rPr>
        <w:t>青春的激情在这里燃烧，青春的梦想在这里飞翔。感谢你们让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班如此闪耀夺目！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771D946A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24.</w:t>
      </w:r>
      <w:r w:rsidRPr="00232A24">
        <w:rPr>
          <w:rFonts w:eastAsia="宋体"/>
          <w:lang w:eastAsia="zh-CN"/>
        </w:rPr>
        <w:t>运动场上展现的不仅是技巧，更是精神；比拼的不仅是成绩，更是品格。为你们点赞！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44D3B014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25.</w:t>
      </w:r>
      <w:r w:rsidRPr="00232A24">
        <w:rPr>
          <w:rFonts w:eastAsia="宋体"/>
          <w:lang w:eastAsia="zh-CN"/>
        </w:rPr>
        <w:t>你们的每一次努力都值得赞美，每一次坚持都值得敬佩。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班因你们而更加精彩！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0816B5A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26.</w:t>
      </w:r>
      <w:r w:rsidRPr="00232A24">
        <w:rPr>
          <w:rFonts w:eastAsia="宋体"/>
          <w:lang w:eastAsia="zh-CN"/>
        </w:rPr>
        <w:t>终点不是结束，而是新的开始。无论结果如何，你们都是我们心中永远的英雄和骄傲！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A42841A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27.</w:t>
      </w:r>
      <w:r w:rsidRPr="00232A24">
        <w:rPr>
          <w:rFonts w:eastAsia="宋体"/>
          <w:lang w:eastAsia="zh-CN"/>
        </w:rPr>
        <w:t>赛道见证了你们的勇气，汗水诠释了你们的坚强。相信自己的实力，超越一切困难！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14D2D68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28.</w:t>
      </w:r>
      <w:r w:rsidRPr="00232A24">
        <w:rPr>
          <w:rFonts w:eastAsia="宋体"/>
          <w:lang w:eastAsia="zh-CN"/>
        </w:rPr>
        <w:t>每一次挑战都是成长的机会，每一次比赛都是收获的时刻。感谢你们的精彩表现！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777BCC68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29.</w:t>
      </w:r>
      <w:r w:rsidRPr="00232A24">
        <w:rPr>
          <w:rFonts w:eastAsia="宋体"/>
          <w:lang w:eastAsia="zh-CN"/>
        </w:rPr>
        <w:t>青春的脚步永不停歇，拼搏的精神永远燃烧。让我们为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班的辉煌表现而自豪！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35D9ECD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30.</w:t>
      </w:r>
      <w:r w:rsidRPr="00232A24">
        <w:rPr>
          <w:rFonts w:eastAsia="宋体"/>
          <w:lang w:eastAsia="zh-CN"/>
        </w:rPr>
        <w:t>运动场是你们展现才华的舞台，终点是你们收获荣耀的地方。冲吧，胜利属于我们！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19A2036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31.</w:t>
      </w:r>
      <w:r w:rsidRPr="00232A24">
        <w:rPr>
          <w:rFonts w:eastAsia="宋体"/>
          <w:lang w:eastAsia="zh-CN"/>
        </w:rPr>
        <w:t>汗水是努力的见证，成绩是坚持的回报。相信付出就有收获，相信努力就能创造奇迹！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7769539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32.</w:t>
      </w:r>
      <w:r w:rsidRPr="00232A24">
        <w:rPr>
          <w:rFonts w:eastAsia="宋体"/>
          <w:lang w:eastAsia="zh-CN"/>
        </w:rPr>
        <w:t>你们是跑道上最亮的星，是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班最大的骄傲。用你们的光芒照亮整个运动会！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1EB8CB82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33.</w:t>
      </w:r>
      <w:r w:rsidRPr="00232A24">
        <w:rPr>
          <w:rFonts w:eastAsia="宋体"/>
          <w:lang w:eastAsia="zh-CN"/>
        </w:rPr>
        <w:t>每一次超越都是对极限的挑战，每一次突破都是对自我的征服。永不止步，永远向前！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3263F340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34.</w:t>
      </w:r>
      <w:r w:rsidRPr="00232A24">
        <w:rPr>
          <w:rFonts w:eastAsia="宋体"/>
          <w:lang w:eastAsia="zh-CN"/>
        </w:rPr>
        <w:t>青春不怕困难，拼搏不惧挑战。在这个属于你们的时代里，尽情展现青春的魅力吧！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3F779A7E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35.</w:t>
      </w:r>
      <w:r w:rsidRPr="00232A24">
        <w:rPr>
          <w:rFonts w:eastAsia="宋体"/>
          <w:lang w:eastAsia="zh-CN"/>
        </w:rPr>
        <w:t>赛场见证梦想，终点等待辉煌。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班的健儿们，带着我们的祝福，勇敢地冲过去！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A6EAF1C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36.</w:t>
      </w:r>
      <w:r w:rsidRPr="00232A24">
        <w:rPr>
          <w:rFonts w:eastAsia="宋体"/>
          <w:lang w:eastAsia="zh-CN"/>
        </w:rPr>
        <w:t>每一滴汗水都闪闪发光，每一次坚持都意义非凡。这就是青春最美的样子！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3340AF1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lastRenderedPageBreak/>
        <w:t>37.</w:t>
      </w:r>
      <w:r w:rsidRPr="00232A24">
        <w:rPr>
          <w:rFonts w:eastAsia="宋体"/>
          <w:lang w:eastAsia="zh-CN"/>
        </w:rPr>
        <w:t>运动场上的你们如猎豹般迅速，如雄鹰般矫健。让全场为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班的表现而震撼！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538B0BF5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38.</w:t>
      </w:r>
      <w:r w:rsidRPr="00232A24">
        <w:rPr>
          <w:rFonts w:eastAsia="宋体"/>
          <w:lang w:eastAsia="zh-CN"/>
        </w:rPr>
        <w:t>青春的赛道上，你们就是最闪亮的存在。用你们的表现诠释什么叫做青春无悔！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18568BBA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39.</w:t>
      </w:r>
      <w:r w:rsidRPr="00232A24">
        <w:rPr>
          <w:rFonts w:eastAsia="宋体"/>
          <w:lang w:eastAsia="zh-CN"/>
        </w:rPr>
        <w:t>起跑线见证了你们的决心，终点线等待着你们的凯旋。相信自己，创造属于我们的历史！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4B3B0A41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40.</w:t>
      </w:r>
      <w:r w:rsidRPr="00232A24">
        <w:rPr>
          <w:rFonts w:eastAsia="宋体"/>
          <w:lang w:eastAsia="zh-CN"/>
        </w:rPr>
        <w:t>每一次呼吸都充满力量，每一步奔跑都饱含希望。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班的勇士们，向着胜利冲刺！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3305357B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41.</w:t>
      </w:r>
      <w:r w:rsidRPr="00232A24">
        <w:rPr>
          <w:rFonts w:eastAsia="宋体"/>
          <w:lang w:eastAsia="zh-CN"/>
        </w:rPr>
        <w:t>赛道是青春的见证者，汗水是努力的证明者。感谢你们用行动诠释拼搏的真正含义！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9E18FAA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42.</w:t>
      </w:r>
      <w:r w:rsidRPr="00232A24">
        <w:rPr>
          <w:rFonts w:eastAsia="宋体"/>
          <w:lang w:eastAsia="zh-CN"/>
        </w:rPr>
        <w:t>运动场是梦想实现的地方，也是青春绽放的舞台。珍惜这个机会，展现最好的自己！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0D5160C0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43.</w:t>
      </w:r>
      <w:r w:rsidRPr="00232A24">
        <w:rPr>
          <w:rFonts w:eastAsia="宋体"/>
          <w:lang w:eastAsia="zh-CN"/>
        </w:rPr>
        <w:t>你们的坚持就是我们的骄傲，你们的拼搏就是我们的荣耀。为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班的健儿们喝彩！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05F9601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44.</w:t>
      </w:r>
      <w:r w:rsidRPr="00232A24">
        <w:rPr>
          <w:rFonts w:eastAsia="宋体"/>
          <w:lang w:eastAsia="zh-CN"/>
        </w:rPr>
        <w:t>青春就是要勇敢地追求梦想，勇敢地面对挑战。今天就是你们证明自己的最佳时刻！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4AE94BD8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45.</w:t>
      </w:r>
      <w:r w:rsidRPr="00232A24">
        <w:rPr>
          <w:rFonts w:eastAsia="宋体"/>
          <w:lang w:eastAsia="zh-CN"/>
        </w:rPr>
        <w:t>每一次加速都在向梦想靠近，每一次冲刺都在向成功迈进。永不放弃，永远相信！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730F7B5A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46.</w:t>
      </w:r>
      <w:r w:rsidRPr="00232A24">
        <w:rPr>
          <w:rFonts w:eastAsia="宋体"/>
          <w:lang w:eastAsia="zh-CN"/>
        </w:rPr>
        <w:t>汗水见证青春，拼搏铸就辉煌。今天的努力就是明天成功的基石，加油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33FC1C63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47.</w:t>
      </w:r>
      <w:r w:rsidRPr="00232A24">
        <w:rPr>
          <w:rFonts w:eastAsia="宋体"/>
          <w:lang w:eastAsia="zh-CN"/>
        </w:rPr>
        <w:t>运动场上展现的是青春的风采，传递的是拼搏的精神。这就是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班独特的魅力！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9D9E2F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48.</w:t>
      </w:r>
      <w:r w:rsidRPr="00232A24">
        <w:rPr>
          <w:rFonts w:eastAsia="宋体"/>
          <w:lang w:eastAsia="zh-CN"/>
        </w:rPr>
        <w:t>你们是跑道上最美的风景，是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班最亮的明星。用你们的表现感动整个赛场！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6E63317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49.</w:t>
      </w:r>
      <w:r w:rsidRPr="00232A24">
        <w:rPr>
          <w:rFonts w:eastAsia="宋体"/>
          <w:lang w:eastAsia="zh-CN"/>
        </w:rPr>
        <w:t>终点线在那里召唤你们，胜利在那里等待你们。</w:t>
      </w:r>
      <w:r w:rsidRPr="00232A24">
        <w:rPr>
          <w:rFonts w:eastAsia="宋体"/>
          <w:lang w:eastAsia="zh-CN"/>
        </w:rPr>
        <w:t>C2415</w:t>
      </w:r>
      <w:r w:rsidRPr="00232A24">
        <w:rPr>
          <w:rFonts w:eastAsia="宋体"/>
          <w:lang w:eastAsia="zh-CN"/>
        </w:rPr>
        <w:t>班的英雄们，勇敢地冲过去！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2842ED1F" w14:textId="77777777" w:rsidR="00232A24" w:rsidRPr="00232A24" w:rsidRDefault="00232A24" w:rsidP="00232A24">
      <w:pPr>
        <w:spacing w:line="240" w:lineRule="atLeast"/>
        <w:rPr>
          <w:rFonts w:eastAsia="宋体"/>
          <w:lang w:eastAsia="zh-CN"/>
        </w:rPr>
      </w:pPr>
      <w:r w:rsidRPr="00232A24">
        <w:rPr>
          <w:rFonts w:eastAsia="宋体"/>
          <w:lang w:eastAsia="zh-CN"/>
        </w:rPr>
        <w:t>50.</w:t>
      </w:r>
      <w:r w:rsidRPr="00232A24">
        <w:rPr>
          <w:rFonts w:eastAsia="宋体"/>
          <w:lang w:eastAsia="zh-CN"/>
        </w:rPr>
        <w:t>青春的赛道上，你们就是最闪亮的明星。感谢你们的精彩表现，感谢你们为班级争光！愿你们在人生的赛道上也能如此闪耀！</w:t>
      </w:r>
      <w:r w:rsidRPr="00232A24">
        <w:rPr>
          <w:rFonts w:eastAsia="宋体"/>
          <w:lang w:eastAsia="zh-CN"/>
        </w:rPr>
        <w:br/>
        <w:t>C2415</w:t>
      </w:r>
      <w:r w:rsidRPr="00232A24">
        <w:rPr>
          <w:rFonts w:eastAsia="宋体"/>
          <w:lang w:eastAsia="zh-CN"/>
        </w:rPr>
        <w:t>班</w:t>
      </w:r>
      <w:r w:rsidRPr="00232A24">
        <w:rPr>
          <w:rFonts w:eastAsia="宋体"/>
          <w:lang w:eastAsia="zh-CN"/>
        </w:rPr>
        <w:t xml:space="preserve"> </w:t>
      </w:r>
      <w:r w:rsidRPr="00232A24">
        <w:rPr>
          <w:rFonts w:eastAsia="宋体"/>
          <w:lang w:eastAsia="zh-CN"/>
        </w:rPr>
        <w:t>谢蒙</w:t>
      </w:r>
    </w:p>
    <w:p w14:paraId="61A76B1E" w14:textId="77777777" w:rsidR="00232A24" w:rsidRPr="00892871" w:rsidRDefault="00232A24" w:rsidP="00892871">
      <w:pPr>
        <w:spacing w:line="240" w:lineRule="atLeast"/>
        <w:rPr>
          <w:rFonts w:eastAsia="宋体" w:hint="eastAsia"/>
          <w:lang w:eastAsia="zh-CN"/>
        </w:rPr>
      </w:pPr>
    </w:p>
    <w:sectPr w:rsidR="00232A24" w:rsidRPr="00892871" w:rsidSect="00892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942168">
    <w:abstractNumId w:val="8"/>
  </w:num>
  <w:num w:numId="2" w16cid:durableId="1257977664">
    <w:abstractNumId w:val="6"/>
  </w:num>
  <w:num w:numId="3" w16cid:durableId="1440684857">
    <w:abstractNumId w:val="5"/>
  </w:num>
  <w:num w:numId="4" w16cid:durableId="2033148974">
    <w:abstractNumId w:val="4"/>
  </w:num>
  <w:num w:numId="5" w16cid:durableId="1935624451">
    <w:abstractNumId w:val="7"/>
  </w:num>
  <w:num w:numId="6" w16cid:durableId="1128663080">
    <w:abstractNumId w:val="3"/>
  </w:num>
  <w:num w:numId="7" w16cid:durableId="1621760273">
    <w:abstractNumId w:val="2"/>
  </w:num>
  <w:num w:numId="8" w16cid:durableId="1456019164">
    <w:abstractNumId w:val="1"/>
  </w:num>
  <w:num w:numId="9" w16cid:durableId="22055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AE5"/>
    <w:rsid w:val="0015074B"/>
    <w:rsid w:val="00232A24"/>
    <w:rsid w:val="0029639D"/>
    <w:rsid w:val="00326F90"/>
    <w:rsid w:val="00762C1B"/>
    <w:rsid w:val="00845713"/>
    <w:rsid w:val="00892871"/>
    <w:rsid w:val="00A42B09"/>
    <w:rsid w:val="00AA1D8D"/>
    <w:rsid w:val="00B47730"/>
    <w:rsid w:val="00CB0664"/>
    <w:rsid w:val="00DC7F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FD284"/>
  <w14:defaultImageDpi w14:val="300"/>
  <w15:docId w15:val="{6DE370C9-B32D-4DA1-9AE5-EB0EE24E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34</Pages>
  <Words>4274</Words>
  <Characters>24367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Deng Fengyang</cp:lastModifiedBy>
  <cp:revision>6</cp:revision>
  <cp:lastPrinted>2025-09-27T09:06:00Z</cp:lastPrinted>
  <dcterms:created xsi:type="dcterms:W3CDTF">2013-12-23T23:15:00Z</dcterms:created>
  <dcterms:modified xsi:type="dcterms:W3CDTF">2025-09-27T09:06:00Z</dcterms:modified>
  <cp:category/>
</cp:coreProperties>
</file>